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 Advanced Theory</w:t>
      </w:r>
    </w:p>
    <w:p>
      <w:r>
        <w:rPr>
          <w:b/>
        </w:rPr>
        <w:t>1.1 Time Constant</w:t>
      </w:r>
    </w:p>
    <w:p>
      <w:r>
        <w:t>A-001-001-001</w:t>
      </w:r>
      <w:r>
        <w:rPr>
          <w:b/>
        </w:rPr>
        <w:t xml:space="preserve">        (B)</w:t>
      </w:r>
    </w:p>
    <w:p>
      <w:r>
        <w:t>What is the meaning of the term "time constant" in an RL circuit ?</w:t>
      </w:r>
    </w:p>
    <w:p>
      <w:pPr>
        <w:pStyle w:val="List"/>
      </w:pPr>
      <w:r>
        <w:t>A     The time required for the current in the circuit to build up to 36.8% of the maximum value</w:t>
      </w:r>
    </w:p>
    <w:p>
      <w:pPr>
        <w:pStyle w:val="List"/>
      </w:pPr>
      <w:r>
        <w:t>B     The time required for the current in the circuit to build up to 63.2% of the maximum value</w:t>
      </w:r>
    </w:p>
    <w:p>
      <w:pPr>
        <w:pStyle w:val="List"/>
      </w:pPr>
      <w:r>
        <w:t>C     The time required for the voltage in the circuit to build up to 63.2% of the maximum value</w:t>
      </w:r>
    </w:p>
    <w:p>
      <w:pPr>
        <w:pStyle w:val="List"/>
      </w:pPr>
      <w:r>
        <w:t>D     The time required for the voltage in the circuit to build up to 36.8% of the maximum value</w:t>
      </w:r>
    </w:p>
    <w:p>
      <w:r>
        <w:t>A-001-001-002</w:t>
      </w:r>
      <w:r>
        <w:rPr>
          <w:b/>
        </w:rPr>
        <w:t xml:space="preserve">        (B)</w:t>
      </w:r>
    </w:p>
    <w:p>
      <w:r>
        <w:t>What is the term for the time required for the capacitor in an RC circuit to be charged to 63.2% of the supply voltage?</w:t>
      </w:r>
    </w:p>
    <w:p>
      <w:pPr>
        <w:pStyle w:val="List"/>
      </w:pPr>
      <w:r>
        <w:t>A     A time factor of one</w:t>
      </w:r>
    </w:p>
    <w:p>
      <w:pPr>
        <w:pStyle w:val="List"/>
      </w:pPr>
      <w:r>
        <w:t>B     One time constant</w:t>
      </w:r>
    </w:p>
    <w:p>
      <w:pPr>
        <w:pStyle w:val="List"/>
      </w:pPr>
      <w:r>
        <w:t>C     An exponential rate of one</w:t>
      </w:r>
    </w:p>
    <w:p>
      <w:pPr>
        <w:pStyle w:val="List"/>
      </w:pPr>
      <w:r>
        <w:t>D     One exponential period</w:t>
      </w:r>
    </w:p>
    <w:p>
      <w:r>
        <w:t>A-001-001-003</w:t>
      </w:r>
      <w:r>
        <w:rPr>
          <w:b/>
        </w:rPr>
        <w:t xml:space="preserve">        (A)</w:t>
      </w:r>
    </w:p>
    <w:p>
      <w:r>
        <w:t>What is the term for the time required for the current in an RL circuit to build up to 63.2% of the maximum value?</w:t>
      </w:r>
    </w:p>
    <w:p>
      <w:pPr>
        <w:pStyle w:val="List"/>
      </w:pPr>
      <w:r>
        <w:t>A     One time constant</w:t>
      </w:r>
    </w:p>
    <w:p>
      <w:pPr>
        <w:pStyle w:val="List"/>
      </w:pPr>
      <w:r>
        <w:t>B     A time factor of one</w:t>
      </w:r>
    </w:p>
    <w:p>
      <w:pPr>
        <w:pStyle w:val="List"/>
      </w:pPr>
      <w:r>
        <w:t>C     One exponential rate</w:t>
      </w:r>
    </w:p>
    <w:p>
      <w:pPr>
        <w:pStyle w:val="List"/>
      </w:pPr>
      <w:r>
        <w:t>D     An exponential period of one</w:t>
      </w:r>
    </w:p>
    <w:p>
      <w:r>
        <w:t>A-001-001-004</w:t>
      </w:r>
      <w:r>
        <w:rPr>
          <w:b/>
        </w:rPr>
        <w:t xml:space="preserve">        (B)</w:t>
      </w:r>
    </w:p>
    <w:p>
      <w:r>
        <w:t>What is the term for the time it takes for a charged capacitor in an RC circuit to discharge to 36.8% of its initial value of stored charge?</w:t>
      </w:r>
    </w:p>
    <w:p>
      <w:pPr>
        <w:pStyle w:val="List"/>
      </w:pPr>
      <w:r>
        <w:t>A     An exponential discharge of one</w:t>
      </w:r>
    </w:p>
    <w:p>
      <w:pPr>
        <w:pStyle w:val="List"/>
      </w:pPr>
      <w:r>
        <w:t>B     One time constant</w:t>
      </w:r>
    </w:p>
    <w:p>
      <w:pPr>
        <w:pStyle w:val="List"/>
      </w:pPr>
      <w:r>
        <w:t>C     One discharge period</w:t>
      </w:r>
    </w:p>
    <w:p>
      <w:pPr>
        <w:pStyle w:val="List"/>
      </w:pPr>
      <w:r>
        <w:t>D     A discharge factor of one</w:t>
      </w:r>
    </w:p>
    <w:p>
      <w:r>
        <w:t>A-001-001-005</w:t>
      </w:r>
      <w:r>
        <w:rPr>
          <w:b/>
        </w:rPr>
        <w:t xml:space="preserve">        (B)</w:t>
      </w:r>
    </w:p>
    <w:p>
      <w:r>
        <w:t>What is meant by "back EMF"?</w:t>
      </w:r>
    </w:p>
    <w:p>
      <w:pPr>
        <w:pStyle w:val="List"/>
      </w:pPr>
      <w:r>
        <w:t>A     A current equal to the applied EMF</w:t>
      </w:r>
    </w:p>
    <w:p>
      <w:pPr>
        <w:pStyle w:val="List"/>
      </w:pPr>
      <w:r>
        <w:t>B     A voltage that opposes the applied EMF</w:t>
      </w:r>
    </w:p>
    <w:p>
      <w:pPr>
        <w:pStyle w:val="List"/>
      </w:pPr>
      <w:r>
        <w:t>C     A current that opposes the applied EMF</w:t>
      </w:r>
    </w:p>
    <w:p>
      <w:pPr>
        <w:pStyle w:val="List"/>
      </w:pPr>
      <w:r>
        <w:t>D     An opposing EMF equal to R times C percent of the applied EMF</w:t>
      </w:r>
    </w:p>
    <w:p>
      <w:r>
        <w:t>A-001-001-006</w:t>
      </w:r>
      <w:r>
        <w:rPr>
          <w:b/>
        </w:rPr>
        <w:t xml:space="preserve">        (A)</w:t>
      </w:r>
    </w:p>
    <w:p>
      <w:r>
        <w:t>After two time constants, the capacitor in an RC circuit is charged to what percentage of the supply voltage?</w:t>
      </w:r>
    </w:p>
    <w:p>
      <w:pPr>
        <w:pStyle w:val="List"/>
      </w:pPr>
      <w:r>
        <w:t>A     86.5%</w:t>
      </w:r>
    </w:p>
    <w:p>
      <w:pPr>
        <w:pStyle w:val="List"/>
      </w:pPr>
      <w:r>
        <w:t>B     95%</w:t>
      </w:r>
    </w:p>
    <w:p>
      <w:pPr>
        <w:pStyle w:val="List"/>
      </w:pPr>
      <w:r>
        <w:t>C     63.2%</w:t>
      </w:r>
    </w:p>
    <w:p>
      <w:pPr>
        <w:pStyle w:val="List"/>
      </w:pPr>
      <w:r>
        <w:t>D     36.8%</w:t>
      </w:r>
    </w:p>
    <w:p>
      <w:r>
        <w:t>A-001-001-007</w:t>
      </w:r>
      <w:r>
        <w:rPr>
          <w:b/>
        </w:rPr>
        <w:t xml:space="preserve">        (D)</w:t>
      </w:r>
    </w:p>
    <w:p>
      <w:r>
        <w:t>After two time constants, the capacitor in an RC circuit is discharged to what percentage of the starting voltage?</w:t>
      </w:r>
    </w:p>
    <w:p>
      <w:pPr>
        <w:pStyle w:val="List"/>
      </w:pPr>
      <w:r>
        <w:t>A     36.8%</w:t>
      </w:r>
    </w:p>
    <w:p>
      <w:pPr>
        <w:pStyle w:val="List"/>
      </w:pPr>
      <w:r>
        <w:t>B     86.5%</w:t>
      </w:r>
    </w:p>
    <w:p>
      <w:pPr>
        <w:pStyle w:val="List"/>
      </w:pPr>
      <w:r>
        <w:t>C     63.2%</w:t>
      </w:r>
    </w:p>
    <w:p>
      <w:pPr>
        <w:pStyle w:val="List"/>
      </w:pPr>
      <w:r>
        <w:t>D     13.5%</w:t>
      </w:r>
    </w:p>
    <w:p>
      <w:r>
        <w:t>A-001-001-008</w:t>
      </w:r>
      <w:r>
        <w:rPr>
          <w:b/>
        </w:rPr>
        <w:t xml:space="preserve">        (C)</w:t>
      </w:r>
    </w:p>
    <w:p>
      <w:r>
        <w:t>What is the time constant of a circuit having a 100 microfarad capacitor in series with a 470 kilohm resistor?</w:t>
      </w:r>
    </w:p>
    <w:p>
      <w:pPr>
        <w:pStyle w:val="List"/>
      </w:pPr>
      <w:r>
        <w:t>A     470 seconds</w:t>
      </w:r>
    </w:p>
    <w:p>
      <w:pPr>
        <w:pStyle w:val="List"/>
      </w:pPr>
      <w:r>
        <w:t>B     0.47 seconds</w:t>
      </w:r>
    </w:p>
    <w:p>
      <w:pPr>
        <w:pStyle w:val="List"/>
      </w:pPr>
      <w:r>
        <w:t>C     47 seconds</w:t>
      </w:r>
    </w:p>
    <w:p>
      <w:pPr>
        <w:pStyle w:val="List"/>
      </w:pPr>
      <w:r>
        <w:t>D     4700 seconds</w:t>
      </w:r>
    </w:p>
    <w:p>
      <w:r>
        <w:t>A-001-001-009</w:t>
      </w:r>
      <w:r>
        <w:rPr>
          <w:b/>
        </w:rPr>
        <w:t xml:space="preserve">        (A)</w:t>
      </w:r>
    </w:p>
    <w:p>
      <w:r>
        <w:t>What is the time constant of a circuit having a 470 microfarad capacitor in series with a 470 kilohm resistor?</w:t>
      </w:r>
    </w:p>
    <w:p>
      <w:pPr>
        <w:pStyle w:val="List"/>
      </w:pPr>
      <w:r>
        <w:t>A     221 seconds</w:t>
      </w:r>
    </w:p>
    <w:p>
      <w:pPr>
        <w:pStyle w:val="List"/>
      </w:pPr>
      <w:r>
        <w:t>B     221 000 seconds</w:t>
      </w:r>
    </w:p>
    <w:p>
      <w:pPr>
        <w:pStyle w:val="List"/>
      </w:pPr>
      <w:r>
        <w:t>C     470 seconds</w:t>
      </w:r>
    </w:p>
    <w:p>
      <w:pPr>
        <w:pStyle w:val="List"/>
      </w:pPr>
      <w:r>
        <w:t>D     47 000 seconds</w:t>
      </w:r>
    </w:p>
    <w:p>
      <w:r>
        <w:t>A-001-001-010</w:t>
      </w:r>
      <w:r>
        <w:rPr>
          <w:b/>
        </w:rPr>
        <w:t xml:space="preserve">        (B)</w:t>
      </w:r>
    </w:p>
    <w:p>
      <w:r>
        <w:t>What is the time constant of a circuit having a 220 microfarad capacitor in series with a 470 kilohm resistor?</w:t>
      </w:r>
    </w:p>
    <w:p>
      <w:pPr>
        <w:pStyle w:val="List"/>
      </w:pPr>
      <w:r>
        <w:t>A     470 000 seconds</w:t>
      </w:r>
    </w:p>
    <w:p>
      <w:pPr>
        <w:pStyle w:val="List"/>
      </w:pPr>
      <w:r>
        <w:t>B     103 seconds</w:t>
      </w:r>
    </w:p>
    <w:p>
      <w:pPr>
        <w:pStyle w:val="List"/>
      </w:pPr>
      <w:r>
        <w:t>C     470 seconds</w:t>
      </w:r>
    </w:p>
    <w:p>
      <w:pPr>
        <w:pStyle w:val="List"/>
      </w:pPr>
      <w:r>
        <w:t>D     220 seconds</w:t>
      </w:r>
    </w:p>
    <w:p>
      <w:r>
        <w:rPr>
          <w:b/>
        </w:rPr>
        <w:t>1.2 Electrostatic and Electromagnetic Fields</w:t>
      </w:r>
    </w:p>
    <w:p>
      <w:r>
        <w:t>A-001-002-001</w:t>
      </w:r>
      <w:r>
        <w:rPr>
          <w:b/>
        </w:rPr>
        <w:t xml:space="preserve">        (C)</w:t>
      </w:r>
    </w:p>
    <w:p>
      <w:r>
        <w:t>What is the result of skin effect?</w:t>
      </w:r>
    </w:p>
    <w:p>
      <w:pPr>
        <w:pStyle w:val="List"/>
      </w:pPr>
      <w:r>
        <w:t>A     As frequency decreases, RF current flows in a thinner layer of the conductor, closer to the surface</w:t>
      </w:r>
    </w:p>
    <w:p>
      <w:pPr>
        <w:pStyle w:val="List"/>
      </w:pPr>
      <w:r>
        <w:t>B     Thermal effects on the surface of the conductor increase impedance</w:t>
      </w:r>
    </w:p>
    <w:p>
      <w:pPr>
        <w:pStyle w:val="List"/>
      </w:pPr>
      <w:r>
        <w:t>C     As frequency increases, RF current flows in a thinner layer of the conductor, closer to the surface</w:t>
      </w:r>
    </w:p>
    <w:p>
      <w:pPr>
        <w:pStyle w:val="List"/>
      </w:pPr>
      <w:r>
        <w:t>D     Thermal effects on the surface of the conductor decrease impedance</w:t>
      </w:r>
    </w:p>
    <w:p>
      <w:r>
        <w:t>A-001-002-002</w:t>
      </w:r>
      <w:r>
        <w:rPr>
          <w:b/>
        </w:rPr>
        <w:t xml:space="preserve">        (A)</w:t>
      </w:r>
    </w:p>
    <w:p>
      <w:r>
        <w:t>What effect causes most of an RF current to flow along the surface of a conductor?</w:t>
      </w:r>
    </w:p>
    <w:p>
      <w:pPr>
        <w:pStyle w:val="List"/>
      </w:pPr>
      <w:r>
        <w:t>A     Skin effect</w:t>
      </w:r>
    </w:p>
    <w:p>
      <w:pPr>
        <w:pStyle w:val="List"/>
      </w:pPr>
      <w:r>
        <w:t>B     Resonance effect</w:t>
      </w:r>
    </w:p>
    <w:p>
      <w:pPr>
        <w:pStyle w:val="List"/>
      </w:pPr>
      <w:r>
        <w:t>C     Layer effect</w:t>
      </w:r>
    </w:p>
    <w:p>
      <w:pPr>
        <w:pStyle w:val="List"/>
      </w:pPr>
      <w:r>
        <w:t>D     Piezoelectric effect</w:t>
      </w:r>
    </w:p>
    <w:p>
      <w:r>
        <w:t>A-001-002-003</w:t>
      </w:r>
      <w:r>
        <w:rPr>
          <w:b/>
        </w:rPr>
        <w:t xml:space="preserve">        (C)</w:t>
      </w:r>
    </w:p>
    <w:p>
      <w:r>
        <w:t>Where does almost all RF current flow in a conductor?</w:t>
      </w:r>
    </w:p>
    <w:p>
      <w:pPr>
        <w:pStyle w:val="List"/>
      </w:pPr>
      <w:r>
        <w:t>A     In a magnetic field around the conductor</w:t>
      </w:r>
    </w:p>
    <w:p>
      <w:pPr>
        <w:pStyle w:val="List"/>
      </w:pPr>
      <w:r>
        <w:t>B     In a magnetic field in the centre of the conductor</w:t>
      </w:r>
    </w:p>
    <w:p>
      <w:pPr>
        <w:pStyle w:val="List"/>
      </w:pPr>
      <w:r>
        <w:t>C     Along the surface of the conductor</w:t>
      </w:r>
    </w:p>
    <w:p>
      <w:pPr>
        <w:pStyle w:val="List"/>
      </w:pPr>
      <w:r>
        <w:t>D     In the centre of the conductor</w:t>
      </w:r>
    </w:p>
    <w:p>
      <w:r>
        <w:t>A-001-002-004</w:t>
      </w:r>
      <w:r>
        <w:rPr>
          <w:b/>
        </w:rPr>
        <w:t xml:space="preserve">        (A)</w:t>
      </w:r>
    </w:p>
    <w:p>
      <w:r>
        <w:t>Why does most of an RF current flow within a very thin layer under the conductor's surface?</w:t>
      </w:r>
    </w:p>
    <w:p>
      <w:pPr>
        <w:pStyle w:val="List"/>
      </w:pPr>
      <w:r>
        <w:t>A     Because of skin effect</w:t>
      </w:r>
    </w:p>
    <w:p>
      <w:pPr>
        <w:pStyle w:val="List"/>
      </w:pPr>
      <w:r>
        <w:t>B     Because of heating of the conductor's interior</w:t>
      </w:r>
    </w:p>
    <w:p>
      <w:pPr>
        <w:pStyle w:val="List"/>
      </w:pPr>
      <w:r>
        <w:t>C     Because a conductor has AC resistance due to self-inductance</w:t>
      </w:r>
    </w:p>
    <w:p>
      <w:pPr>
        <w:pStyle w:val="List"/>
      </w:pPr>
      <w:r>
        <w:t>D     Because the RF resistance of a conductor is much less than the DC resistance</w:t>
      </w:r>
    </w:p>
    <w:p>
      <w:r>
        <w:t>A-001-002-005</w:t>
      </w:r>
      <w:r>
        <w:rPr>
          <w:b/>
        </w:rPr>
        <w:t xml:space="preserve">        (C)</w:t>
      </w:r>
    </w:p>
    <w:p>
      <w:r>
        <w:t>Why is the resistance of a conductor different for RF currents than for direct currents?</w:t>
      </w:r>
    </w:p>
    <w:p>
      <w:pPr>
        <w:pStyle w:val="List"/>
      </w:pPr>
      <w:r>
        <w:t>A     Because of the Hertzberg effect</w:t>
      </w:r>
    </w:p>
    <w:p>
      <w:pPr>
        <w:pStyle w:val="List"/>
      </w:pPr>
      <w:r>
        <w:t>B     Because conductors are non-linear devices</w:t>
      </w:r>
    </w:p>
    <w:p>
      <w:pPr>
        <w:pStyle w:val="List"/>
      </w:pPr>
      <w:r>
        <w:t>C     Because of skin effect</w:t>
      </w:r>
    </w:p>
    <w:p>
      <w:pPr>
        <w:pStyle w:val="List"/>
      </w:pPr>
      <w:r>
        <w:t>D     Because the insulation conducts current at high frequencies</w:t>
      </w:r>
    </w:p>
    <w:p>
      <w:r>
        <w:t>A-001-002-006</w:t>
      </w:r>
      <w:r>
        <w:rPr>
          <w:b/>
        </w:rPr>
        <w:t xml:space="preserve">        (C)</w:t>
      </w:r>
    </w:p>
    <w:p>
      <w:r>
        <w:t>What unit measures the ability of a capacitor to store electrical charge?</w:t>
      </w:r>
    </w:p>
    <w:p>
      <w:pPr>
        <w:pStyle w:val="List"/>
      </w:pPr>
      <w:r>
        <w:t>A     Coulomb</w:t>
      </w:r>
    </w:p>
    <w:p>
      <w:pPr>
        <w:pStyle w:val="List"/>
      </w:pPr>
      <w:r>
        <w:t>B     Watt</w:t>
      </w:r>
    </w:p>
    <w:p>
      <w:pPr>
        <w:pStyle w:val="List"/>
      </w:pPr>
      <w:r>
        <w:t>C     Farad</w:t>
      </w:r>
    </w:p>
    <w:p>
      <w:pPr>
        <w:pStyle w:val="List"/>
      </w:pPr>
      <w:r>
        <w:t>D     Volt</w:t>
      </w:r>
    </w:p>
    <w:p>
      <w:r>
        <w:t>A-001-002-007</w:t>
      </w:r>
      <w:r>
        <w:rPr>
          <w:b/>
        </w:rPr>
        <w:t xml:space="preserve">        (A)</w:t>
      </w:r>
    </w:p>
    <w:p>
      <w:r>
        <w:t>A wire has a current passing through it. Surrounding this wire there is:</w:t>
      </w:r>
    </w:p>
    <w:p>
      <w:pPr>
        <w:pStyle w:val="List"/>
      </w:pPr>
      <w:r>
        <w:t>A     an electromagnetic field</w:t>
      </w:r>
    </w:p>
    <w:p>
      <w:pPr>
        <w:pStyle w:val="List"/>
      </w:pPr>
      <w:r>
        <w:t>B     a skin effect that diminishes with distance</w:t>
      </w:r>
    </w:p>
    <w:p>
      <w:pPr>
        <w:pStyle w:val="List"/>
      </w:pPr>
      <w:r>
        <w:t>C     an electrostatic field</w:t>
      </w:r>
    </w:p>
    <w:p>
      <w:pPr>
        <w:pStyle w:val="List"/>
      </w:pPr>
      <w:r>
        <w:t>D     a cloud of electrons</w:t>
      </w:r>
    </w:p>
    <w:p>
      <w:r>
        <w:t>A-001-002-008</w:t>
      </w:r>
      <w:r>
        <w:rPr>
          <w:b/>
        </w:rPr>
        <w:t xml:space="preserve">        (C)</w:t>
      </w:r>
    </w:p>
    <w:p>
      <w:r>
        <w:t>In what direction is the magnetic field oriented about a conductor in relation to the direction of electron flow?</w:t>
      </w:r>
    </w:p>
    <w:p>
      <w:pPr>
        <w:pStyle w:val="List"/>
      </w:pPr>
      <w:r>
        <w:t>A     In the same direction as the current</w:t>
      </w:r>
    </w:p>
    <w:p>
      <w:pPr>
        <w:pStyle w:val="List"/>
      </w:pPr>
      <w:r>
        <w:t>B     In all directions</w:t>
      </w:r>
    </w:p>
    <w:p>
      <w:pPr>
        <w:pStyle w:val="List"/>
      </w:pPr>
      <w:r>
        <w:t>C     In the direction determined by the left-hand rule</w:t>
      </w:r>
    </w:p>
    <w:p>
      <w:pPr>
        <w:pStyle w:val="List"/>
      </w:pPr>
      <w:r>
        <w:t>D     In the direct opposite to the current</w:t>
      </w:r>
    </w:p>
    <w:p>
      <w:r>
        <w:t>A-001-002-009</w:t>
      </w:r>
      <w:r>
        <w:rPr>
          <w:b/>
        </w:rPr>
        <w:t xml:space="preserve">        (B)</w:t>
      </w:r>
    </w:p>
    <w:p>
      <w:r>
        <w:t>What is the term for energy that is stored in an electromagnetic or electrostatic field?</w:t>
      </w:r>
    </w:p>
    <w:p>
      <w:pPr>
        <w:pStyle w:val="List"/>
      </w:pPr>
      <w:r>
        <w:t>A     Ampere-joules</w:t>
      </w:r>
    </w:p>
    <w:p>
      <w:pPr>
        <w:pStyle w:val="List"/>
      </w:pPr>
      <w:r>
        <w:t>B     Potential energy</w:t>
      </w:r>
    </w:p>
    <w:p>
      <w:pPr>
        <w:pStyle w:val="List"/>
      </w:pPr>
      <w:r>
        <w:t>C     Joule-coulombs</w:t>
      </w:r>
    </w:p>
    <w:p>
      <w:pPr>
        <w:pStyle w:val="List"/>
      </w:pPr>
      <w:r>
        <w:t>D     Kinetic energy</w:t>
      </w:r>
    </w:p>
    <w:p>
      <w:r>
        <w:t>A-001-002-010</w:t>
      </w:r>
      <w:r>
        <w:rPr>
          <w:b/>
        </w:rPr>
        <w:t xml:space="preserve">        (C)</w:t>
      </w:r>
    </w:p>
    <w:p>
      <w:r>
        <w:t>Between the charged plates of a capacitor there is:</w:t>
      </w:r>
    </w:p>
    <w:p>
      <w:pPr>
        <w:pStyle w:val="List"/>
      </w:pPr>
      <w:r>
        <w:t>A     a cloud of electrons</w:t>
      </w:r>
    </w:p>
    <w:p>
      <w:pPr>
        <w:pStyle w:val="List"/>
      </w:pPr>
      <w:r>
        <w:t>B     an electric current</w:t>
      </w:r>
    </w:p>
    <w:p>
      <w:pPr>
        <w:pStyle w:val="List"/>
      </w:pPr>
      <w:r>
        <w:t>C     an electrostatic field</w:t>
      </w:r>
    </w:p>
    <w:p>
      <w:pPr>
        <w:pStyle w:val="List"/>
      </w:pPr>
      <w:r>
        <w:t>D     a magnetic field</w:t>
      </w:r>
    </w:p>
    <w:p>
      <w:r>
        <w:t>A-001-002-011</w:t>
      </w:r>
      <w:r>
        <w:rPr>
          <w:b/>
        </w:rPr>
        <w:t xml:space="preserve">        (B)</w:t>
      </w:r>
    </w:p>
    <w:p>
      <w:r>
        <w:t>Energy is stored within an inductor that is carrying a current. The amount of energy depends on this current, but it also depends on a property of the inductor. This property has the following unit:</w:t>
      </w:r>
    </w:p>
    <w:p>
      <w:pPr>
        <w:pStyle w:val="List"/>
      </w:pPr>
      <w:r>
        <w:t>A     watt</w:t>
      </w:r>
    </w:p>
    <w:p>
      <w:pPr>
        <w:pStyle w:val="List"/>
      </w:pPr>
      <w:r>
        <w:t>B     henry</w:t>
      </w:r>
    </w:p>
    <w:p>
      <w:pPr>
        <w:pStyle w:val="List"/>
      </w:pPr>
      <w:r>
        <w:t>C     coulomb</w:t>
      </w:r>
    </w:p>
    <w:p>
      <w:pPr>
        <w:pStyle w:val="List"/>
      </w:pPr>
      <w:r>
        <w:t>D     farad</w:t>
      </w:r>
    </w:p>
    <w:p>
      <w:r>
        <w:rPr>
          <w:b/>
        </w:rPr>
        <w:t>1.3 Series Resonance</w:t>
      </w:r>
    </w:p>
    <w:p>
      <w:r>
        <w:t>A-001-003-001</w:t>
      </w:r>
      <w:r>
        <w:rPr>
          <w:b/>
        </w:rPr>
        <w:t xml:space="preserve">        (D)</w:t>
      </w:r>
    </w:p>
    <w:p>
      <w:r>
        <w:t>What is the resonant frequency of a series RLC circuit if R is 47 ohms, L is 50 microhenrys and C is 40 picofarads?</w:t>
      </w:r>
    </w:p>
    <w:p>
      <w:pPr>
        <w:pStyle w:val="List"/>
      </w:pPr>
      <w:r>
        <w:t>A     1.78 MHz</w:t>
      </w:r>
    </w:p>
    <w:p>
      <w:pPr>
        <w:pStyle w:val="List"/>
      </w:pPr>
      <w:r>
        <w:t>B     7.96 MHz</w:t>
      </w:r>
    </w:p>
    <w:p>
      <w:pPr>
        <w:pStyle w:val="List"/>
      </w:pPr>
      <w:r>
        <w:t>C     79.6 MHz</w:t>
      </w:r>
    </w:p>
    <w:p>
      <w:pPr>
        <w:pStyle w:val="List"/>
      </w:pPr>
      <w:r>
        <w:t>D     3.56 MHz</w:t>
      </w:r>
    </w:p>
    <w:p>
      <w:r>
        <w:t>A-001-003-002</w:t>
      </w:r>
      <w:r>
        <w:rPr>
          <w:b/>
        </w:rPr>
        <w:t xml:space="preserve">        (C)</w:t>
      </w:r>
    </w:p>
    <w:p>
      <w:r>
        <w:t>What is the resonant frequency of a series RLC circuit, if R is 47 ohms, L is 40 microhenrys and C is 200 picofarads?</w:t>
      </w:r>
    </w:p>
    <w:p>
      <w:pPr>
        <w:pStyle w:val="List"/>
      </w:pPr>
      <w:r>
        <w:t>A     1.78 kHz</w:t>
      </w:r>
    </w:p>
    <w:p>
      <w:pPr>
        <w:pStyle w:val="List"/>
      </w:pPr>
      <w:r>
        <w:t>B     1.99 kHz</w:t>
      </w:r>
    </w:p>
    <w:p>
      <w:pPr>
        <w:pStyle w:val="List"/>
      </w:pPr>
      <w:r>
        <w:t>C     1.78 MHz</w:t>
      </w:r>
    </w:p>
    <w:p>
      <w:pPr>
        <w:pStyle w:val="List"/>
      </w:pPr>
      <w:r>
        <w:t>D     1.99 MHz</w:t>
      </w:r>
    </w:p>
    <w:p>
      <w:r>
        <w:t>A-001-003-003</w:t>
      </w:r>
      <w:r>
        <w:rPr>
          <w:b/>
        </w:rPr>
        <w:t xml:space="preserve">        (B)</w:t>
      </w:r>
    </w:p>
    <w:p>
      <w:r>
        <w:t>What is the resonant frequency of a series RLC circuit, if R is 47 ohms, L is 50 microhenrys and C is 10 picofarads?</w:t>
      </w:r>
    </w:p>
    <w:p>
      <w:pPr>
        <w:pStyle w:val="List"/>
      </w:pPr>
      <w:r>
        <w:t>A     3.18 MHz</w:t>
      </w:r>
    </w:p>
    <w:p>
      <w:pPr>
        <w:pStyle w:val="List"/>
      </w:pPr>
      <w:r>
        <w:t>B     7.12 MHz</w:t>
      </w:r>
    </w:p>
    <w:p>
      <w:pPr>
        <w:pStyle w:val="List"/>
      </w:pPr>
      <w:r>
        <w:t>C     3.18 kHz</w:t>
      </w:r>
    </w:p>
    <w:p>
      <w:pPr>
        <w:pStyle w:val="List"/>
      </w:pPr>
      <w:r>
        <w:t>D     7.12 kHz</w:t>
      </w:r>
    </w:p>
    <w:p>
      <w:r>
        <w:t>A-001-003-004</w:t>
      </w:r>
      <w:r>
        <w:rPr>
          <w:b/>
        </w:rPr>
        <w:t xml:space="preserve">        (A)</w:t>
      </w:r>
    </w:p>
    <w:p>
      <w:r>
        <w:t>What is the resonant frequency of a series RLC circuit, if R is 47 ohms, L is 25 microhenrys and C is 10 picofarads?</w:t>
      </w:r>
    </w:p>
    <w:p>
      <w:pPr>
        <w:pStyle w:val="List"/>
      </w:pPr>
      <w:r>
        <w:t>A     10.1 MHz</w:t>
      </w:r>
    </w:p>
    <w:p>
      <w:pPr>
        <w:pStyle w:val="List"/>
      </w:pPr>
      <w:r>
        <w:t>B     63.7 MHz</w:t>
      </w:r>
    </w:p>
    <w:p>
      <w:pPr>
        <w:pStyle w:val="List"/>
      </w:pPr>
      <w:r>
        <w:t>C     63.7 kHz</w:t>
      </w:r>
    </w:p>
    <w:p>
      <w:pPr>
        <w:pStyle w:val="List"/>
      </w:pPr>
      <w:r>
        <w:t>D     10.1 kHz</w:t>
      </w:r>
    </w:p>
    <w:p>
      <w:r>
        <w:t>A-001-003-005</w:t>
      </w:r>
      <w:r>
        <w:rPr>
          <w:b/>
        </w:rPr>
        <w:t xml:space="preserve">        (C)</w:t>
      </w:r>
    </w:p>
    <w:p>
      <w:r>
        <w:t>What is the resonant frequency of a series RLC circuit, if R is 47 ohms, L is 3 microhenrys and C is 40 picofarads?</w:t>
      </w:r>
    </w:p>
    <w:p>
      <w:pPr>
        <w:pStyle w:val="List"/>
      </w:pPr>
      <w:r>
        <w:t>A     13.1 kHz</w:t>
      </w:r>
    </w:p>
    <w:p>
      <w:pPr>
        <w:pStyle w:val="List"/>
      </w:pPr>
      <w:r>
        <w:t>B     14.5 kHz</w:t>
      </w:r>
    </w:p>
    <w:p>
      <w:pPr>
        <w:pStyle w:val="List"/>
      </w:pPr>
      <w:r>
        <w:t>C     14.5 MHz</w:t>
      </w:r>
    </w:p>
    <w:p>
      <w:pPr>
        <w:pStyle w:val="List"/>
      </w:pPr>
      <w:r>
        <w:t>D     13.1 MHz</w:t>
      </w:r>
    </w:p>
    <w:p>
      <w:r>
        <w:t>A-001-003-006</w:t>
      </w:r>
      <w:r>
        <w:rPr>
          <w:b/>
        </w:rPr>
        <w:t xml:space="preserve">        (B)</w:t>
      </w:r>
    </w:p>
    <w:p>
      <w:r>
        <w:t>What is the resonant frequency of a series RLC circuit, if R is 47 ohms, L is 4 microhenrys and C is 20 picofarads?</w:t>
      </w:r>
    </w:p>
    <w:p>
      <w:pPr>
        <w:pStyle w:val="List"/>
      </w:pPr>
      <w:r>
        <w:t>A     19.9 kHz</w:t>
      </w:r>
    </w:p>
    <w:p>
      <w:pPr>
        <w:pStyle w:val="List"/>
      </w:pPr>
      <w:r>
        <w:t>B     17.8 MHz</w:t>
      </w:r>
    </w:p>
    <w:p>
      <w:pPr>
        <w:pStyle w:val="List"/>
      </w:pPr>
      <w:r>
        <w:t>C     19.9 MHz</w:t>
      </w:r>
    </w:p>
    <w:p>
      <w:pPr>
        <w:pStyle w:val="List"/>
      </w:pPr>
      <w:r>
        <w:t>D     17.8 kHz</w:t>
      </w:r>
    </w:p>
    <w:p>
      <w:r>
        <w:t>A-001-003-007</w:t>
      </w:r>
      <w:r>
        <w:rPr>
          <w:b/>
        </w:rPr>
        <w:t xml:space="preserve">        (A)</w:t>
      </w:r>
    </w:p>
    <w:p>
      <w:r>
        <w:t>What is the resonant frequency of a series RLC circuit, if R is 47 ohms, L is 8 microhenrys and C is 7 picofarads?</w:t>
      </w:r>
    </w:p>
    <w:p>
      <w:pPr>
        <w:pStyle w:val="List"/>
      </w:pPr>
      <w:r>
        <w:t>A     21.3 MHz</w:t>
      </w:r>
    </w:p>
    <w:p>
      <w:pPr>
        <w:pStyle w:val="List"/>
      </w:pPr>
      <w:r>
        <w:t>B     2.84 MHz</w:t>
      </w:r>
    </w:p>
    <w:p>
      <w:pPr>
        <w:pStyle w:val="List"/>
      </w:pPr>
      <w:r>
        <w:t>C     2.13 MHz</w:t>
      </w:r>
    </w:p>
    <w:p>
      <w:pPr>
        <w:pStyle w:val="List"/>
      </w:pPr>
      <w:r>
        <w:t>D     28.4 MHz</w:t>
      </w:r>
    </w:p>
    <w:p>
      <w:r>
        <w:t>A-001-003-008</w:t>
      </w:r>
      <w:r>
        <w:rPr>
          <w:b/>
        </w:rPr>
        <w:t xml:space="preserve">        (C)</w:t>
      </w:r>
    </w:p>
    <w:p>
      <w:r>
        <w:t>What is the resonant frequency of a series RLC circuit, if R is 47 ohms, L is 3 microhenrys and C is 15 picofarads?</w:t>
      </w:r>
    </w:p>
    <w:p>
      <w:pPr>
        <w:pStyle w:val="List"/>
      </w:pPr>
      <w:r>
        <w:t>A     35.4 kHz</w:t>
      </w:r>
    </w:p>
    <w:p>
      <w:pPr>
        <w:pStyle w:val="List"/>
      </w:pPr>
      <w:r>
        <w:t>B     23.7 kHz</w:t>
      </w:r>
    </w:p>
    <w:p>
      <w:pPr>
        <w:pStyle w:val="List"/>
      </w:pPr>
      <w:r>
        <w:t>C     23.7 MHz</w:t>
      </w:r>
    </w:p>
    <w:p>
      <w:pPr>
        <w:pStyle w:val="List"/>
      </w:pPr>
      <w:r>
        <w:t>D     35.4 MHz</w:t>
      </w:r>
    </w:p>
    <w:p>
      <w:r>
        <w:t>A-001-003-009</w:t>
      </w:r>
      <w:r>
        <w:rPr>
          <w:b/>
        </w:rPr>
        <w:t xml:space="preserve">        (C)</w:t>
      </w:r>
    </w:p>
    <w:p>
      <w:r>
        <w:t>What is the resonant frequency of a series RLC circuit, if R is 47 ohms, L is 4 microhenrys and C is 8 picofarads?</w:t>
      </w:r>
    </w:p>
    <w:p>
      <w:pPr>
        <w:pStyle w:val="List"/>
      </w:pPr>
      <w:r>
        <w:t>A     28.1 kHz</w:t>
      </w:r>
    </w:p>
    <w:p>
      <w:pPr>
        <w:pStyle w:val="List"/>
      </w:pPr>
      <w:r>
        <w:t>B     49.7 MHz</w:t>
      </w:r>
    </w:p>
    <w:p>
      <w:pPr>
        <w:pStyle w:val="List"/>
      </w:pPr>
      <w:r>
        <w:t>C     28.1 MHz</w:t>
      </w:r>
    </w:p>
    <w:p>
      <w:pPr>
        <w:pStyle w:val="List"/>
      </w:pPr>
      <w:r>
        <w:t>D     49.7 kHz</w:t>
      </w:r>
    </w:p>
    <w:p>
      <w:r>
        <w:t>A-001-003-010</w:t>
      </w:r>
      <w:r>
        <w:rPr>
          <w:b/>
        </w:rPr>
        <w:t xml:space="preserve">        (C)</w:t>
      </w:r>
    </w:p>
    <w:p>
      <w:r>
        <w:t>What is the resonant frequency of a series RLC circuit, if R is 47 ohms, L is 1 microhenry and C is 9 picofarads?</w:t>
      </w:r>
    </w:p>
    <w:p>
      <w:pPr>
        <w:pStyle w:val="List"/>
      </w:pPr>
      <w:r>
        <w:t>A     1.77 MHz</w:t>
      </w:r>
    </w:p>
    <w:p>
      <w:pPr>
        <w:pStyle w:val="List"/>
      </w:pPr>
      <w:r>
        <w:t>B     5.31 MHz</w:t>
      </w:r>
    </w:p>
    <w:p>
      <w:pPr>
        <w:pStyle w:val="List"/>
      </w:pPr>
      <w:r>
        <w:t>C     53.1 MHz</w:t>
      </w:r>
    </w:p>
    <w:p>
      <w:pPr>
        <w:pStyle w:val="List"/>
      </w:pPr>
      <w:r>
        <w:t>D     17.7 MHz</w:t>
      </w:r>
    </w:p>
    <w:p>
      <w:r>
        <w:t>A-001-003-011</w:t>
      </w:r>
      <w:r>
        <w:rPr>
          <w:b/>
        </w:rPr>
        <w:t xml:space="preserve">        (D)</w:t>
      </w:r>
    </w:p>
    <w:p>
      <w:r>
        <w:t>What is the value of capacitance (C) in a series R-L-C circuit, if the circuit resonant frequency is 14.25 MHz and L is 2.84 microhenrys?</w:t>
      </w:r>
    </w:p>
    <w:p>
      <w:pPr>
        <w:pStyle w:val="List"/>
      </w:pPr>
      <w:r>
        <w:t>A     44 microfarads</w:t>
      </w:r>
    </w:p>
    <w:p>
      <w:pPr>
        <w:pStyle w:val="List"/>
      </w:pPr>
      <w:r>
        <w:t>B     2.2 microfarads</w:t>
      </w:r>
    </w:p>
    <w:p>
      <w:pPr>
        <w:pStyle w:val="List"/>
      </w:pPr>
      <w:r>
        <w:t>C     2.2 picofarads</w:t>
      </w:r>
    </w:p>
    <w:p>
      <w:pPr>
        <w:pStyle w:val="List"/>
      </w:pPr>
      <w:r>
        <w:t>D     44 picofarads</w:t>
      </w:r>
    </w:p>
    <w:p>
      <w:r>
        <w:rPr>
          <w:b/>
        </w:rPr>
        <w:t>1.4 Parallel Resonance</w:t>
      </w:r>
    </w:p>
    <w:p>
      <w:r>
        <w:t>A-001-004-001</w:t>
      </w:r>
      <w:r>
        <w:rPr>
          <w:b/>
        </w:rPr>
        <w:t xml:space="preserve">        (B)</w:t>
      </w:r>
    </w:p>
    <w:p>
      <w:r>
        <w:t>What is the resonant frequency of a parallel RLC circuit if R is 4.7 kilohms, L is 1 microhenry and C is 10 picofarads?</w:t>
      </w:r>
    </w:p>
    <w:p>
      <w:pPr>
        <w:pStyle w:val="List"/>
      </w:pPr>
      <w:r>
        <w:t>A     50.3 kHz</w:t>
      </w:r>
    </w:p>
    <w:p>
      <w:pPr>
        <w:pStyle w:val="List"/>
      </w:pPr>
      <w:r>
        <w:t>B     50.3 MHz</w:t>
      </w:r>
    </w:p>
    <w:p>
      <w:pPr>
        <w:pStyle w:val="List"/>
      </w:pPr>
      <w:r>
        <w:t>C     15.9 kHz</w:t>
      </w:r>
    </w:p>
    <w:p>
      <w:pPr>
        <w:pStyle w:val="List"/>
      </w:pPr>
      <w:r>
        <w:t>D     15.9 MHz</w:t>
      </w:r>
    </w:p>
    <w:p>
      <w:r>
        <w:t>A-001-004-002</w:t>
      </w:r>
      <w:r>
        <w:rPr>
          <w:b/>
        </w:rPr>
        <w:t xml:space="preserve">        (C)</w:t>
      </w:r>
    </w:p>
    <w:p>
      <w:r>
        <w:t>What is the resonant frequency of a parallel RLC circuit if R is 4.7 kilohms, L is 2 microhenrys and C is 15 picofarads?</w:t>
      </w:r>
    </w:p>
    <w:p>
      <w:pPr>
        <w:pStyle w:val="List"/>
      </w:pPr>
      <w:r>
        <w:t>A     5.31 MHz</w:t>
      </w:r>
    </w:p>
    <w:p>
      <w:pPr>
        <w:pStyle w:val="List"/>
      </w:pPr>
      <w:r>
        <w:t>B     5.31 kHz</w:t>
      </w:r>
    </w:p>
    <w:p>
      <w:pPr>
        <w:pStyle w:val="List"/>
      </w:pPr>
      <w:r>
        <w:t>C     29.1 MHz</w:t>
      </w:r>
    </w:p>
    <w:p>
      <w:pPr>
        <w:pStyle w:val="List"/>
      </w:pPr>
      <w:r>
        <w:t>D     29.1 kHz</w:t>
      </w:r>
    </w:p>
    <w:p>
      <w:r>
        <w:t>A-001-004-003</w:t>
      </w:r>
      <w:r>
        <w:rPr>
          <w:b/>
        </w:rPr>
        <w:t xml:space="preserve">        (A)</w:t>
      </w:r>
    </w:p>
    <w:p>
      <w:r>
        <w:t>What is the resonant frequency of a parallel RLC circuit if R is 4.7 kilohms, L is 5 microhenrys and C is 9 picofarads?</w:t>
      </w:r>
    </w:p>
    <w:p>
      <w:pPr>
        <w:pStyle w:val="List"/>
      </w:pPr>
      <w:r>
        <w:t>A     23.7 MHz</w:t>
      </w:r>
    </w:p>
    <w:p>
      <w:pPr>
        <w:pStyle w:val="List"/>
      </w:pPr>
      <w:r>
        <w:t>B     23.7 kHz</w:t>
      </w:r>
    </w:p>
    <w:p>
      <w:pPr>
        <w:pStyle w:val="List"/>
      </w:pPr>
      <w:r>
        <w:t>C     3.54 kHz</w:t>
      </w:r>
    </w:p>
    <w:p>
      <w:pPr>
        <w:pStyle w:val="List"/>
      </w:pPr>
      <w:r>
        <w:t>D     3.54 MHz</w:t>
      </w:r>
    </w:p>
    <w:p>
      <w:r>
        <w:t>A-001-004-004</w:t>
      </w:r>
      <w:r>
        <w:rPr>
          <w:b/>
        </w:rPr>
        <w:t xml:space="preserve">        (C)</w:t>
      </w:r>
    </w:p>
    <w:p>
      <w:r>
        <w:t>What is the resonant frequency of a parallel RLC circuit if R is 4.7 kilohms, L is 2 microhenrys and C is 30 picofarads?</w:t>
      </w:r>
    </w:p>
    <w:p>
      <w:pPr>
        <w:pStyle w:val="List"/>
      </w:pPr>
      <w:r>
        <w:t>A     2.65 kHz</w:t>
      </w:r>
    </w:p>
    <w:p>
      <w:pPr>
        <w:pStyle w:val="List"/>
      </w:pPr>
      <w:r>
        <w:t>B     2.65 MHz</w:t>
      </w:r>
    </w:p>
    <w:p>
      <w:pPr>
        <w:pStyle w:val="List"/>
      </w:pPr>
      <w:r>
        <w:t>C     20.5 MHz</w:t>
      </w:r>
    </w:p>
    <w:p>
      <w:pPr>
        <w:pStyle w:val="List"/>
      </w:pPr>
      <w:r>
        <w:t>D     20.5 kHz</w:t>
      </w:r>
    </w:p>
    <w:p>
      <w:r>
        <w:t>A-001-004-005</w:t>
      </w:r>
      <w:r>
        <w:rPr>
          <w:b/>
        </w:rPr>
        <w:t xml:space="preserve">        (A)</w:t>
      </w:r>
    </w:p>
    <w:p>
      <w:r>
        <w:t>What is the resonant frequency of a parallel RLC circuit if R is 4.7 kilohms, L is 15 microhenrys and C is 5 picofarads?</w:t>
      </w:r>
    </w:p>
    <w:p>
      <w:pPr>
        <w:pStyle w:val="List"/>
      </w:pPr>
      <w:r>
        <w:t>A     18.4 MHz</w:t>
      </w:r>
    </w:p>
    <w:p>
      <w:pPr>
        <w:pStyle w:val="List"/>
      </w:pPr>
      <w:r>
        <w:t>B     2.12 MHz</w:t>
      </w:r>
    </w:p>
    <w:p>
      <w:pPr>
        <w:pStyle w:val="List"/>
      </w:pPr>
      <w:r>
        <w:t>C     18.4 kHz</w:t>
      </w:r>
    </w:p>
    <w:p>
      <w:pPr>
        <w:pStyle w:val="List"/>
      </w:pPr>
      <w:r>
        <w:t>D     2.12 kHz</w:t>
      </w:r>
    </w:p>
    <w:p>
      <w:r>
        <w:t>A-001-004-006</w:t>
      </w:r>
      <w:r>
        <w:rPr>
          <w:b/>
        </w:rPr>
        <w:t xml:space="preserve">        (C)</w:t>
      </w:r>
    </w:p>
    <w:p>
      <w:r>
        <w:t>What is the resonant frequency of a parallel RLC circuit if R is 4.7 kilohms, L is 3 microhenrys and C is 40 picofarads?</w:t>
      </w:r>
    </w:p>
    <w:p>
      <w:pPr>
        <w:pStyle w:val="List"/>
      </w:pPr>
      <w:r>
        <w:t>A     1.33 MHz</w:t>
      </w:r>
    </w:p>
    <w:p>
      <w:pPr>
        <w:pStyle w:val="List"/>
      </w:pPr>
      <w:r>
        <w:t>B     14.5 kHz</w:t>
      </w:r>
    </w:p>
    <w:p>
      <w:pPr>
        <w:pStyle w:val="List"/>
      </w:pPr>
      <w:r>
        <w:t>C     14.5 MHz</w:t>
      </w:r>
    </w:p>
    <w:p>
      <w:pPr>
        <w:pStyle w:val="List"/>
      </w:pPr>
      <w:r>
        <w:t>D     1.33 kHz</w:t>
      </w:r>
    </w:p>
    <w:p>
      <w:r>
        <w:t>A-001-004-007</w:t>
      </w:r>
      <w:r>
        <w:rPr>
          <w:b/>
        </w:rPr>
        <w:t xml:space="preserve">        (C)</w:t>
      </w:r>
    </w:p>
    <w:p>
      <w:r>
        <w:t>What is the resonant frequency of a parallel RLC circuit if R is 4.7 kilohms, L is 40 microhenrys and C is 6 picofarads?</w:t>
      </w:r>
    </w:p>
    <w:p>
      <w:pPr>
        <w:pStyle w:val="List"/>
      </w:pPr>
      <w:r>
        <w:t>A     6.63 kHz</w:t>
      </w:r>
    </w:p>
    <w:p>
      <w:pPr>
        <w:pStyle w:val="List"/>
      </w:pPr>
      <w:r>
        <w:t>B     6.63 MHz</w:t>
      </w:r>
    </w:p>
    <w:p>
      <w:pPr>
        <w:pStyle w:val="List"/>
      </w:pPr>
      <w:r>
        <w:t>C     10.3 MHz</w:t>
      </w:r>
    </w:p>
    <w:p>
      <w:pPr>
        <w:pStyle w:val="List"/>
      </w:pPr>
      <w:r>
        <w:t>D     10.3 kHz</w:t>
      </w:r>
    </w:p>
    <w:p>
      <w:r>
        <w:t>A-001-004-008</w:t>
      </w:r>
      <w:r>
        <w:rPr>
          <w:b/>
        </w:rPr>
        <w:t xml:space="preserve">        (A)</w:t>
      </w:r>
    </w:p>
    <w:p>
      <w:r>
        <w:t>What is the resonant frequency of a parallel RLC circuit if R is 4.7 kilohms, L is 10 microhenrys and C is 50 picofarads?</w:t>
      </w:r>
    </w:p>
    <w:p>
      <w:pPr>
        <w:pStyle w:val="List"/>
      </w:pPr>
      <w:r>
        <w:t>A     7.12 MHz</w:t>
      </w:r>
    </w:p>
    <w:p>
      <w:pPr>
        <w:pStyle w:val="List"/>
      </w:pPr>
      <w:r>
        <w:t>B     3.18 MHz</w:t>
      </w:r>
    </w:p>
    <w:p>
      <w:pPr>
        <w:pStyle w:val="List"/>
      </w:pPr>
      <w:r>
        <w:t>C     3.18 kHz</w:t>
      </w:r>
    </w:p>
    <w:p>
      <w:pPr>
        <w:pStyle w:val="List"/>
      </w:pPr>
      <w:r>
        <w:t>D     7.12 kHz</w:t>
      </w:r>
    </w:p>
    <w:p>
      <w:r>
        <w:t>A-001-004-009</w:t>
      </w:r>
      <w:r>
        <w:rPr>
          <w:b/>
        </w:rPr>
        <w:t xml:space="preserve">        (A)</w:t>
      </w:r>
    </w:p>
    <w:p>
      <w:r>
        <w:t>What is the resonant frequency of a parallel RLC circuit if R is 4.7 kilohms, L is 200 microhenrys and C is 10 picofarads?</w:t>
      </w:r>
    </w:p>
    <w:p>
      <w:pPr>
        <w:pStyle w:val="List"/>
      </w:pPr>
      <w:r>
        <w:t>A     3.56 MHz</w:t>
      </w:r>
    </w:p>
    <w:p>
      <w:pPr>
        <w:pStyle w:val="List"/>
      </w:pPr>
      <w:r>
        <w:t>B     3.56 kHz</w:t>
      </w:r>
    </w:p>
    <w:p>
      <w:pPr>
        <w:pStyle w:val="List"/>
      </w:pPr>
      <w:r>
        <w:t>C     7.96 kHz</w:t>
      </w:r>
    </w:p>
    <w:p>
      <w:pPr>
        <w:pStyle w:val="List"/>
      </w:pPr>
      <w:r>
        <w:t>D     7.96 MHz</w:t>
      </w:r>
    </w:p>
    <w:p>
      <w:r>
        <w:t>A-001-004-010</w:t>
      </w:r>
      <w:r>
        <w:rPr>
          <w:b/>
        </w:rPr>
        <w:t xml:space="preserve">        (A)</w:t>
      </w:r>
    </w:p>
    <w:p>
      <w:r>
        <w:t>What is the resonant frequency of a parallel RLC circuit if R is 4.7 kilohms, L is 90 microhenrys and C is 100 picofarads?</w:t>
      </w:r>
    </w:p>
    <w:p>
      <w:pPr>
        <w:pStyle w:val="List"/>
      </w:pPr>
      <w:r>
        <w:t>A     1.68 MHz</w:t>
      </w:r>
    </w:p>
    <w:p>
      <w:pPr>
        <w:pStyle w:val="List"/>
      </w:pPr>
      <w:r>
        <w:t>B     1.77 kHz</w:t>
      </w:r>
    </w:p>
    <w:p>
      <w:pPr>
        <w:pStyle w:val="List"/>
      </w:pPr>
      <w:r>
        <w:t>C     1.68 kHz</w:t>
      </w:r>
    </w:p>
    <w:p>
      <w:pPr>
        <w:pStyle w:val="List"/>
      </w:pPr>
      <w:r>
        <w:t>D     1.77 MHz</w:t>
      </w:r>
    </w:p>
    <w:p>
      <w:r>
        <w:t>A-001-004-011</w:t>
      </w:r>
      <w:r>
        <w:rPr>
          <w:b/>
        </w:rPr>
        <w:t xml:space="preserve">        (B)</w:t>
      </w:r>
    </w:p>
    <w:p>
      <w:r>
        <w:t>What is the value of inductance (L) in a parallel RLC circuit, if the resonant frequency is 14.25 MHz and C is 44 picofarads?</w:t>
      </w:r>
    </w:p>
    <w:p>
      <w:pPr>
        <w:pStyle w:val="List"/>
      </w:pPr>
      <w:r>
        <w:t>A     3.9 millihenrys</w:t>
      </w:r>
    </w:p>
    <w:p>
      <w:pPr>
        <w:pStyle w:val="List"/>
      </w:pPr>
      <w:r>
        <w:t>B     2.8 microhenrys</w:t>
      </w:r>
    </w:p>
    <w:p>
      <w:pPr>
        <w:pStyle w:val="List"/>
      </w:pPr>
      <w:r>
        <w:t>C     253.8 millihenrys</w:t>
      </w:r>
    </w:p>
    <w:p>
      <w:pPr>
        <w:pStyle w:val="List"/>
      </w:pPr>
      <w:r>
        <w:t>D     0.353 microhenry</w:t>
      </w:r>
    </w:p>
    <w:p>
      <w:r>
        <w:rPr>
          <w:b/>
        </w:rPr>
        <w:t>1.5 Quality Factor</w:t>
      </w:r>
    </w:p>
    <w:p>
      <w:r>
        <w:t>A-001-005-001</w:t>
      </w:r>
      <w:r>
        <w:rPr>
          <w:b/>
        </w:rPr>
        <w:t xml:space="preserve">        (B)</w:t>
      </w:r>
    </w:p>
    <w:p>
      <w:r>
        <w:t>What is the Q of a parallel RLC circuit, if it is resonant at 14.128 MHz, L is 2.7 microhenrys and R is 18 kilohms?</w:t>
      </w:r>
    </w:p>
    <w:p>
      <w:pPr>
        <w:pStyle w:val="List"/>
      </w:pPr>
      <w:r>
        <w:t>A     7.51</w:t>
      </w:r>
    </w:p>
    <w:p>
      <w:pPr>
        <w:pStyle w:val="List"/>
      </w:pPr>
      <w:r>
        <w:t>B     75.1</w:t>
      </w:r>
    </w:p>
    <w:p>
      <w:pPr>
        <w:pStyle w:val="List"/>
      </w:pPr>
      <w:r>
        <w:t>C     0.013</w:t>
      </w:r>
    </w:p>
    <w:p>
      <w:pPr>
        <w:pStyle w:val="List"/>
      </w:pPr>
      <w:r>
        <w:t>D     71.5</w:t>
      </w:r>
    </w:p>
    <w:p>
      <w:r>
        <w:t>A-001-005-002</w:t>
      </w:r>
      <w:r>
        <w:rPr>
          <w:b/>
        </w:rPr>
        <w:t xml:space="preserve">        (C)</w:t>
      </w:r>
    </w:p>
    <w:p>
      <w:r>
        <w:t>What is the Q of a parallel RLC circuit, if it is resonant at 14.128 MHz, L is 4.7 microhenrys and R is 18 kilohms?</w:t>
      </w:r>
    </w:p>
    <w:p>
      <w:pPr>
        <w:pStyle w:val="List"/>
      </w:pPr>
      <w:r>
        <w:t>A     0.023</w:t>
      </w:r>
    </w:p>
    <w:p>
      <w:pPr>
        <w:pStyle w:val="List"/>
      </w:pPr>
      <w:r>
        <w:t>B     13.3</w:t>
      </w:r>
    </w:p>
    <w:p>
      <w:pPr>
        <w:pStyle w:val="List"/>
      </w:pPr>
      <w:r>
        <w:t>C     43.1</w:t>
      </w:r>
    </w:p>
    <w:p>
      <w:pPr>
        <w:pStyle w:val="List"/>
      </w:pPr>
      <w:r>
        <w:t>D     4.31</w:t>
      </w:r>
    </w:p>
    <w:p>
      <w:r>
        <w:t>A-001-005-003</w:t>
      </w:r>
      <w:r>
        <w:rPr>
          <w:b/>
        </w:rPr>
        <w:t xml:space="preserve">        (A)</w:t>
      </w:r>
    </w:p>
    <w:p>
      <w:r>
        <w:t>What is the Q of a parallel RLC circuit, if it is resonant at 4.468 MHz, L is 47 microhenrys and R is 180 ohms?</w:t>
      </w:r>
    </w:p>
    <w:p>
      <w:pPr>
        <w:pStyle w:val="List"/>
      </w:pPr>
      <w:r>
        <w:t>A     0.136</w:t>
      </w:r>
    </w:p>
    <w:p>
      <w:pPr>
        <w:pStyle w:val="List"/>
      </w:pPr>
      <w:r>
        <w:t>B     13.3</w:t>
      </w:r>
    </w:p>
    <w:p>
      <w:pPr>
        <w:pStyle w:val="List"/>
      </w:pPr>
      <w:r>
        <w:t>C     7.35</w:t>
      </w:r>
    </w:p>
    <w:p>
      <w:pPr>
        <w:pStyle w:val="List"/>
      </w:pPr>
      <w:r>
        <w:t>D     0.00735</w:t>
      </w:r>
    </w:p>
    <w:p>
      <w:r>
        <w:t>A-001-005-004</w:t>
      </w:r>
      <w:r>
        <w:rPr>
          <w:b/>
        </w:rPr>
        <w:t xml:space="preserve">        (D)</w:t>
      </w:r>
    </w:p>
    <w:p>
      <w:r>
        <w:t>What is the Q of a parallel RLC circuit, if it is resonant at 14.225 MHz, L is 3.5 microhenrys and R is 10 kilohms?</w:t>
      </w:r>
    </w:p>
    <w:p>
      <w:pPr>
        <w:pStyle w:val="List"/>
      </w:pPr>
      <w:r>
        <w:t>A     7.35</w:t>
      </w:r>
    </w:p>
    <w:p>
      <w:pPr>
        <w:pStyle w:val="List"/>
      </w:pPr>
      <w:r>
        <w:t>B     0.0319</w:t>
      </w:r>
    </w:p>
    <w:p>
      <w:pPr>
        <w:pStyle w:val="List"/>
      </w:pPr>
      <w:r>
        <w:t>C     71.5</w:t>
      </w:r>
    </w:p>
    <w:p>
      <w:pPr>
        <w:pStyle w:val="List"/>
      </w:pPr>
      <w:r>
        <w:t>D     31.9</w:t>
      </w:r>
    </w:p>
    <w:p>
      <w:r>
        <w:t>A-001-005-005</w:t>
      </w:r>
      <w:r>
        <w:rPr>
          <w:b/>
        </w:rPr>
        <w:t xml:space="preserve">        (C)</w:t>
      </w:r>
    </w:p>
    <w:p>
      <w:r>
        <w:t>What is the Q of a parallel RLC circuit, if it is resonant at 7.125 MHz, L is 8.2 microhenrys and R is 1 kilohm?</w:t>
      </w:r>
    </w:p>
    <w:p>
      <w:pPr>
        <w:pStyle w:val="List"/>
      </w:pPr>
      <w:r>
        <w:t>A     36.8</w:t>
      </w:r>
    </w:p>
    <w:p>
      <w:pPr>
        <w:pStyle w:val="List"/>
      </w:pPr>
      <w:r>
        <w:t>B     0.273</w:t>
      </w:r>
    </w:p>
    <w:p>
      <w:pPr>
        <w:pStyle w:val="List"/>
      </w:pPr>
      <w:r>
        <w:t>C     2.73</w:t>
      </w:r>
    </w:p>
    <w:p>
      <w:pPr>
        <w:pStyle w:val="List"/>
      </w:pPr>
      <w:r>
        <w:t>D     0.368</w:t>
      </w:r>
    </w:p>
    <w:p>
      <w:r>
        <w:t>A-001-005-006</w:t>
      </w:r>
      <w:r>
        <w:rPr>
          <w:b/>
        </w:rPr>
        <w:t xml:space="preserve">        (A)</w:t>
      </w:r>
    </w:p>
    <w:p>
      <w:r>
        <w:t>What is the Q of a parallel RLC circuit, if it is resonant at 7.125 MHz, L is 10.1 microhenrys and R is 100 ohms?</w:t>
      </w:r>
    </w:p>
    <w:p>
      <w:pPr>
        <w:pStyle w:val="List"/>
      </w:pPr>
      <w:r>
        <w:t>A     0.221</w:t>
      </w:r>
    </w:p>
    <w:p>
      <w:pPr>
        <w:pStyle w:val="List"/>
      </w:pPr>
      <w:r>
        <w:t>B     22.1</w:t>
      </w:r>
    </w:p>
    <w:p>
      <w:pPr>
        <w:pStyle w:val="List"/>
      </w:pPr>
      <w:r>
        <w:t>C     4.52</w:t>
      </w:r>
    </w:p>
    <w:p>
      <w:pPr>
        <w:pStyle w:val="List"/>
      </w:pPr>
      <w:r>
        <w:t>D     0.00452</w:t>
      </w:r>
    </w:p>
    <w:p>
      <w:r>
        <w:t>A-001-005-007</w:t>
      </w:r>
      <w:r>
        <w:rPr>
          <w:b/>
        </w:rPr>
        <w:t xml:space="preserve">        (B)</w:t>
      </w:r>
    </w:p>
    <w:p>
      <w:r>
        <w:t>What is the Q of a parallel RLC circuit, if it is resonant at 7.125 MHz, L is 12.6 microhenrys and R is 22 kilohms?</w:t>
      </w:r>
    </w:p>
    <w:p>
      <w:pPr>
        <w:pStyle w:val="List"/>
      </w:pPr>
      <w:r>
        <w:t>A     25.6</w:t>
      </w:r>
    </w:p>
    <w:p>
      <w:pPr>
        <w:pStyle w:val="List"/>
      </w:pPr>
      <w:r>
        <w:t>B     39</w:t>
      </w:r>
    </w:p>
    <w:p>
      <w:pPr>
        <w:pStyle w:val="List"/>
      </w:pPr>
      <w:r>
        <w:t>C     22.1</w:t>
      </w:r>
    </w:p>
    <w:p>
      <w:pPr>
        <w:pStyle w:val="List"/>
      </w:pPr>
      <w:r>
        <w:t>D     0.0256</w:t>
      </w:r>
    </w:p>
    <w:p>
      <w:r>
        <w:t>A-001-005-008</w:t>
      </w:r>
      <w:r>
        <w:rPr>
          <w:b/>
        </w:rPr>
        <w:t xml:space="preserve">        (A)</w:t>
      </w:r>
    </w:p>
    <w:p>
      <w:r>
        <w:t>What is the Q of a parallel RLC circuit, if it is resonant at 3.625 MHz, L is 3 microhenrys and R is 2.2 kilohms?</w:t>
      </w:r>
    </w:p>
    <w:p>
      <w:pPr>
        <w:pStyle w:val="List"/>
      </w:pPr>
      <w:r>
        <w:t>A     32.2</w:t>
      </w:r>
    </w:p>
    <w:p>
      <w:pPr>
        <w:pStyle w:val="List"/>
      </w:pPr>
      <w:r>
        <w:t>B     25.6</w:t>
      </w:r>
    </w:p>
    <w:p>
      <w:pPr>
        <w:pStyle w:val="List"/>
      </w:pPr>
      <w:r>
        <w:t>C     31.1</w:t>
      </w:r>
    </w:p>
    <w:p>
      <w:pPr>
        <w:pStyle w:val="List"/>
      </w:pPr>
      <w:r>
        <w:t>D     0.031</w:t>
      </w:r>
    </w:p>
    <w:p>
      <w:r>
        <w:t>A-001-005-009</w:t>
      </w:r>
      <w:r>
        <w:rPr>
          <w:b/>
        </w:rPr>
        <w:t xml:space="preserve">        (B)</w:t>
      </w:r>
    </w:p>
    <w:p>
      <w:r>
        <w:t>What is the Q of a parallel RLC circuit, if it is resonant at 3.625 MHz, L is 42 microhenrys and R is 220 ohms?</w:t>
      </w:r>
    </w:p>
    <w:p>
      <w:pPr>
        <w:pStyle w:val="List"/>
      </w:pPr>
      <w:r>
        <w:t>A     0.00435</w:t>
      </w:r>
    </w:p>
    <w:p>
      <w:pPr>
        <w:pStyle w:val="List"/>
      </w:pPr>
      <w:r>
        <w:t>B     0.23</w:t>
      </w:r>
    </w:p>
    <w:p>
      <w:pPr>
        <w:pStyle w:val="List"/>
      </w:pPr>
      <w:r>
        <w:t>C     2.3</w:t>
      </w:r>
    </w:p>
    <w:p>
      <w:pPr>
        <w:pStyle w:val="List"/>
      </w:pPr>
      <w:r>
        <w:t>D     4.35</w:t>
      </w:r>
    </w:p>
    <w:p>
      <w:r>
        <w:t>A-001-005-010</w:t>
      </w:r>
      <w:r>
        <w:rPr>
          <w:b/>
        </w:rPr>
        <w:t xml:space="preserve">        (A)</w:t>
      </w:r>
    </w:p>
    <w:p>
      <w:r>
        <w:t>What is the Q of a parallel RLC circuit, if it is resonant at 3.625 MHz, L is 43 microhenrys and R is 1.8 kilohms?</w:t>
      </w:r>
    </w:p>
    <w:p>
      <w:pPr>
        <w:pStyle w:val="List"/>
      </w:pPr>
      <w:r>
        <w:t>A     1.84</w:t>
      </w:r>
    </w:p>
    <w:p>
      <w:pPr>
        <w:pStyle w:val="List"/>
      </w:pPr>
      <w:r>
        <w:t>B     0.543</w:t>
      </w:r>
    </w:p>
    <w:p>
      <w:pPr>
        <w:pStyle w:val="List"/>
      </w:pPr>
      <w:r>
        <w:t>C     54.3</w:t>
      </w:r>
    </w:p>
    <w:p>
      <w:pPr>
        <w:pStyle w:val="List"/>
      </w:pPr>
      <w:r>
        <w:t>D     23</w:t>
      </w:r>
    </w:p>
    <w:p>
      <w:r>
        <w:t>A-001-005-011</w:t>
      </w:r>
      <w:r>
        <w:rPr>
          <w:b/>
        </w:rPr>
        <w:t xml:space="preserve">        (C)</w:t>
      </w:r>
    </w:p>
    <w:p>
      <w:r>
        <w:t>Why is a resistor often included in a parallel resonant circuit ?</w:t>
      </w:r>
    </w:p>
    <w:p>
      <w:pPr>
        <w:pStyle w:val="List"/>
      </w:pPr>
      <w:r>
        <w:t>A     To decrease the Q and increase the resonant frequency</w:t>
      </w:r>
    </w:p>
    <w:p>
      <w:pPr>
        <w:pStyle w:val="List"/>
      </w:pPr>
      <w:r>
        <w:t>B     To increase the Q and decrease the skin effect</w:t>
      </w:r>
    </w:p>
    <w:p>
      <w:pPr>
        <w:pStyle w:val="List"/>
      </w:pPr>
      <w:r>
        <w:t>C     To decrease the Q and increase the bandwidth</w:t>
      </w:r>
    </w:p>
    <w:p>
      <w:pPr>
        <w:pStyle w:val="List"/>
      </w:pPr>
      <w:r>
        <w:t>D     To increase the Q and decrease bandwidth</w:t>
      </w:r>
    </w:p>
    <w:p>
      <w:r>
        <w:rPr>
          <w:b/>
        </w:rPr>
        <w:t>Chapter 2 - Components and Circuits</w:t>
      </w:r>
    </w:p>
    <w:p>
      <w:r>
        <w:rPr>
          <w:b/>
        </w:rPr>
        <w:t>2.1 Semiconductors</w:t>
      </w:r>
    </w:p>
    <w:p>
      <w:r>
        <w:t>A-002-001-001</w:t>
      </w:r>
      <w:r>
        <w:rPr>
          <w:b/>
        </w:rPr>
        <w:t xml:space="preserve">        (A)</w:t>
      </w:r>
    </w:p>
    <w:p>
      <w:r>
        <w:t>What two elements widely used in semiconductor devices exhibit both metallic and non-metallic characteristics?</w:t>
      </w:r>
    </w:p>
    <w:p>
      <w:pPr>
        <w:pStyle w:val="List"/>
      </w:pPr>
      <w:r>
        <w:t>A     Silicon and germanium</w:t>
      </w:r>
    </w:p>
    <w:p>
      <w:pPr>
        <w:pStyle w:val="List"/>
      </w:pPr>
      <w:r>
        <w:t>B     Galena and germanium</w:t>
      </w:r>
    </w:p>
    <w:p>
      <w:pPr>
        <w:pStyle w:val="List"/>
      </w:pPr>
      <w:r>
        <w:t>C     Silicon and gold</w:t>
      </w:r>
    </w:p>
    <w:p>
      <w:pPr>
        <w:pStyle w:val="List"/>
      </w:pPr>
      <w:r>
        <w:t>D     Galena and bismuth</w:t>
      </w:r>
    </w:p>
    <w:p>
      <w:r>
        <w:t>A-002-001-002</w:t>
      </w:r>
      <w:r>
        <w:rPr>
          <w:b/>
        </w:rPr>
        <w:t xml:space="preserve">        (D)</w:t>
      </w:r>
    </w:p>
    <w:p>
      <w:r>
        <w:t>In what application is gallium-arsenide used as a semiconductor material in preference to germanium or silicon?</w:t>
      </w:r>
    </w:p>
    <w:p>
      <w:pPr>
        <w:pStyle w:val="List"/>
      </w:pPr>
      <w:r>
        <w:t>A     In bipolar transistors</w:t>
      </w:r>
    </w:p>
    <w:p>
      <w:pPr>
        <w:pStyle w:val="List"/>
      </w:pPr>
      <w:r>
        <w:t>B     At very low frequencies</w:t>
      </w:r>
    </w:p>
    <w:p>
      <w:pPr>
        <w:pStyle w:val="List"/>
      </w:pPr>
      <w:r>
        <w:t>C     In high-power circuits</w:t>
      </w:r>
    </w:p>
    <w:p>
      <w:pPr>
        <w:pStyle w:val="List"/>
      </w:pPr>
      <w:r>
        <w:t>D     At microwave frequencies</w:t>
      </w:r>
    </w:p>
    <w:p>
      <w:r>
        <w:t>A-002-001-003</w:t>
      </w:r>
      <w:r>
        <w:rPr>
          <w:b/>
        </w:rPr>
        <w:t xml:space="preserve">        (A)</w:t>
      </w:r>
    </w:p>
    <w:p>
      <w:r>
        <w:t>What type of semiconductor material contains fewer free electrons than pure germanium or silicon crystals?</w:t>
      </w:r>
    </w:p>
    <w:p>
      <w:pPr>
        <w:pStyle w:val="List"/>
      </w:pPr>
      <w:r>
        <w:t>A     P-type</w:t>
      </w:r>
    </w:p>
    <w:p>
      <w:pPr>
        <w:pStyle w:val="List"/>
      </w:pPr>
      <w:r>
        <w:t>B     Superconductor type</w:t>
      </w:r>
    </w:p>
    <w:p>
      <w:pPr>
        <w:pStyle w:val="List"/>
      </w:pPr>
      <w:r>
        <w:t>C     Bipolar type</w:t>
      </w:r>
    </w:p>
    <w:p>
      <w:pPr>
        <w:pStyle w:val="List"/>
      </w:pPr>
      <w:r>
        <w:t>D     N-type</w:t>
      </w:r>
    </w:p>
    <w:p>
      <w:r>
        <w:t>A-002-001-004</w:t>
      </w:r>
      <w:r>
        <w:rPr>
          <w:b/>
        </w:rPr>
        <w:t xml:space="preserve">        (A)</w:t>
      </w:r>
    </w:p>
    <w:p>
      <w:r>
        <w:t>What type of semiconductor material contains more free electrons than pure germanium or silicon crystals?</w:t>
      </w:r>
    </w:p>
    <w:p>
      <w:pPr>
        <w:pStyle w:val="List"/>
      </w:pPr>
      <w:r>
        <w:t>A     N-type</w:t>
      </w:r>
    </w:p>
    <w:p>
      <w:pPr>
        <w:pStyle w:val="List"/>
      </w:pPr>
      <w:r>
        <w:t>B     Bipolar</w:t>
      </w:r>
    </w:p>
    <w:p>
      <w:pPr>
        <w:pStyle w:val="List"/>
      </w:pPr>
      <w:r>
        <w:t>C     P-type</w:t>
      </w:r>
    </w:p>
    <w:p>
      <w:pPr>
        <w:pStyle w:val="List"/>
      </w:pPr>
      <w:r>
        <w:t>D     Superconductor</w:t>
      </w:r>
    </w:p>
    <w:p>
      <w:r>
        <w:t>A-002-001-005</w:t>
      </w:r>
      <w:r>
        <w:rPr>
          <w:b/>
        </w:rPr>
        <w:t xml:space="preserve">        (C)</w:t>
      </w:r>
    </w:p>
    <w:p>
      <w:r>
        <w:t>What are the majority charge carriers in P-type semiconductor material?</w:t>
      </w:r>
    </w:p>
    <w:p>
      <w:pPr>
        <w:pStyle w:val="List"/>
      </w:pPr>
      <w:r>
        <w:t>A     Free neutrons</w:t>
      </w:r>
    </w:p>
    <w:p>
      <w:pPr>
        <w:pStyle w:val="List"/>
      </w:pPr>
      <w:r>
        <w:t>B     Free protons</w:t>
      </w:r>
    </w:p>
    <w:p>
      <w:pPr>
        <w:pStyle w:val="List"/>
      </w:pPr>
      <w:r>
        <w:t>C     Holes</w:t>
      </w:r>
    </w:p>
    <w:p>
      <w:pPr>
        <w:pStyle w:val="List"/>
      </w:pPr>
      <w:r>
        <w:t>D     Free electrons</w:t>
      </w:r>
    </w:p>
    <w:p>
      <w:r>
        <w:t>A-002-001-006</w:t>
      </w:r>
      <w:r>
        <w:rPr>
          <w:b/>
        </w:rPr>
        <w:t xml:space="preserve">        (C)</w:t>
      </w:r>
    </w:p>
    <w:p>
      <w:r>
        <w:t>What are the majority charge carriers in N-type semiconductor material?</w:t>
      </w:r>
    </w:p>
    <w:p>
      <w:pPr>
        <w:pStyle w:val="List"/>
      </w:pPr>
      <w:r>
        <w:t>A     Holes</w:t>
      </w:r>
    </w:p>
    <w:p>
      <w:pPr>
        <w:pStyle w:val="List"/>
      </w:pPr>
      <w:r>
        <w:t>B     Free neutrons</w:t>
      </w:r>
    </w:p>
    <w:p>
      <w:pPr>
        <w:pStyle w:val="List"/>
      </w:pPr>
      <w:r>
        <w:t>C     Free electrons</w:t>
      </w:r>
    </w:p>
    <w:p>
      <w:pPr>
        <w:pStyle w:val="List"/>
      </w:pPr>
      <w:r>
        <w:t>D     Free protons</w:t>
      </w:r>
    </w:p>
    <w:p>
      <w:r>
        <w:t>A-002-001-007</w:t>
      </w:r>
      <w:r>
        <w:rPr>
          <w:b/>
        </w:rPr>
        <w:t xml:space="preserve">        (C)</w:t>
      </w:r>
    </w:p>
    <w:p>
      <w:r>
        <w:t>Silicon, in its pure form, is:</w:t>
      </w:r>
    </w:p>
    <w:p>
      <w:pPr>
        <w:pStyle w:val="List"/>
      </w:pPr>
      <w:r>
        <w:t>A     a superconductor</w:t>
      </w:r>
    </w:p>
    <w:p>
      <w:pPr>
        <w:pStyle w:val="List"/>
      </w:pPr>
      <w:r>
        <w:t>B     a semiconductor</w:t>
      </w:r>
    </w:p>
    <w:p>
      <w:pPr>
        <w:pStyle w:val="List"/>
      </w:pPr>
      <w:r>
        <w:t>C     an insulator</w:t>
      </w:r>
    </w:p>
    <w:p>
      <w:pPr>
        <w:pStyle w:val="List"/>
      </w:pPr>
      <w:r>
        <w:t>D     a conductor</w:t>
      </w:r>
    </w:p>
    <w:p>
      <w:r>
        <w:t>A-002-001-008</w:t>
      </w:r>
      <w:r>
        <w:rPr>
          <w:b/>
        </w:rPr>
        <w:t xml:space="preserve">        (B)</w:t>
      </w:r>
    </w:p>
    <w:p>
      <w:r>
        <w:t>An element which is sometimes an insulator and sometimes a conductor is called a:</w:t>
      </w:r>
    </w:p>
    <w:p>
      <w:pPr>
        <w:pStyle w:val="List"/>
      </w:pPr>
      <w:r>
        <w:t>A     N-type conductor</w:t>
      </w:r>
    </w:p>
    <w:p>
      <w:pPr>
        <w:pStyle w:val="List"/>
      </w:pPr>
      <w:r>
        <w:t>B     semiconductor</w:t>
      </w:r>
    </w:p>
    <w:p>
      <w:pPr>
        <w:pStyle w:val="List"/>
      </w:pPr>
      <w:r>
        <w:t>C     intrinsic conductor</w:t>
      </w:r>
    </w:p>
    <w:p>
      <w:pPr>
        <w:pStyle w:val="List"/>
      </w:pPr>
      <w:r>
        <w:t>D     P-type conductor</w:t>
      </w:r>
    </w:p>
    <w:p>
      <w:r>
        <w:t>A-002-001-009</w:t>
      </w:r>
      <w:r>
        <w:rPr>
          <w:b/>
        </w:rPr>
        <w:t xml:space="preserve">        (C)</w:t>
      </w:r>
    </w:p>
    <w:p>
      <w:r>
        <w:t>Which of the following materials is used to make a semiconductor?</w:t>
      </w:r>
    </w:p>
    <w:p>
      <w:pPr>
        <w:pStyle w:val="List"/>
      </w:pPr>
      <w:r>
        <w:t>A     Sulphur</w:t>
      </w:r>
    </w:p>
    <w:p>
      <w:pPr>
        <w:pStyle w:val="List"/>
      </w:pPr>
      <w:r>
        <w:t>B     Tantalum</w:t>
      </w:r>
    </w:p>
    <w:p>
      <w:pPr>
        <w:pStyle w:val="List"/>
      </w:pPr>
      <w:r>
        <w:t>C     Silicon</w:t>
      </w:r>
    </w:p>
    <w:p>
      <w:pPr>
        <w:pStyle w:val="List"/>
      </w:pPr>
      <w:r>
        <w:t>D     Copper</w:t>
      </w:r>
    </w:p>
    <w:p>
      <w:r>
        <w:t>A-002-001-010</w:t>
      </w:r>
      <w:r>
        <w:rPr>
          <w:b/>
        </w:rPr>
        <w:t xml:space="preserve">        (A)</w:t>
      </w:r>
    </w:p>
    <w:p>
      <w:r>
        <w:t>Substances such as silicon in a pure state are usually good:</w:t>
      </w:r>
    </w:p>
    <w:p>
      <w:pPr>
        <w:pStyle w:val="List"/>
      </w:pPr>
      <w:r>
        <w:t>A     insulators</w:t>
      </w:r>
    </w:p>
    <w:p>
      <w:pPr>
        <w:pStyle w:val="List"/>
      </w:pPr>
      <w:r>
        <w:t>B     inductors</w:t>
      </w:r>
    </w:p>
    <w:p>
      <w:pPr>
        <w:pStyle w:val="List"/>
      </w:pPr>
      <w:r>
        <w:t>C     tuned circuits</w:t>
      </w:r>
    </w:p>
    <w:p>
      <w:pPr>
        <w:pStyle w:val="List"/>
      </w:pPr>
      <w:r>
        <w:t>D     conductors</w:t>
      </w:r>
    </w:p>
    <w:p>
      <w:r>
        <w:t>A-002-001-011</w:t>
      </w:r>
      <w:r>
        <w:rPr>
          <w:b/>
        </w:rPr>
        <w:t xml:space="preserve">        (C)</w:t>
      </w:r>
    </w:p>
    <w:p>
      <w:r>
        <w:t>A semiconductor is said to be doped when it has added to it small quantities of:</w:t>
      </w:r>
    </w:p>
    <w:p>
      <w:pPr>
        <w:pStyle w:val="List"/>
      </w:pPr>
      <w:r>
        <w:t>A     electrons</w:t>
      </w:r>
    </w:p>
    <w:p>
      <w:pPr>
        <w:pStyle w:val="List"/>
      </w:pPr>
      <w:r>
        <w:t>B     protons</w:t>
      </w:r>
    </w:p>
    <w:p>
      <w:pPr>
        <w:pStyle w:val="List"/>
      </w:pPr>
      <w:r>
        <w:t>C     impurities</w:t>
      </w:r>
    </w:p>
    <w:p>
      <w:pPr>
        <w:pStyle w:val="List"/>
      </w:pPr>
      <w:r>
        <w:t>D     ions</w:t>
      </w:r>
    </w:p>
    <w:p>
      <w:r>
        <w:rPr>
          <w:b/>
        </w:rPr>
        <w:t>2.2 Diodes</w:t>
      </w:r>
    </w:p>
    <w:p>
      <w:r>
        <w:t>A-002-002-001</w:t>
      </w:r>
      <w:r>
        <w:rPr>
          <w:b/>
        </w:rPr>
        <w:t xml:space="preserve">        (D)</w:t>
      </w:r>
    </w:p>
    <w:p>
      <w:r>
        <w:t>What is the principal characteristic of a Zener diode?</w:t>
      </w:r>
    </w:p>
    <w:p>
      <w:pPr>
        <w:pStyle w:val="List"/>
      </w:pPr>
      <w:r>
        <w:t>A     An internal capacitance that varies with the applied voltage</w:t>
      </w:r>
    </w:p>
    <w:p>
      <w:pPr>
        <w:pStyle w:val="List"/>
      </w:pPr>
      <w:r>
        <w:t>B     A constant current under conditions of varying voltage</w:t>
      </w:r>
    </w:p>
    <w:p>
      <w:pPr>
        <w:pStyle w:val="List"/>
      </w:pPr>
      <w:r>
        <w:t>C     A negative resistance region</w:t>
      </w:r>
    </w:p>
    <w:p>
      <w:pPr>
        <w:pStyle w:val="List"/>
      </w:pPr>
      <w:r>
        <w:t>D     A constant voltage under conditions of varying current</w:t>
      </w:r>
    </w:p>
    <w:p>
      <w:r>
        <w:t>A-002-002-002</w:t>
      </w:r>
      <w:r>
        <w:rPr>
          <w:b/>
        </w:rPr>
        <w:t xml:space="preserve">        (A)</w:t>
      </w:r>
    </w:p>
    <w:p>
      <w:r>
        <w:t>What type of semiconductor diode varies its internal capacitance as the voltage applied to its terminals varies?</w:t>
      </w:r>
    </w:p>
    <w:p>
      <w:pPr>
        <w:pStyle w:val="List"/>
      </w:pPr>
      <w:r>
        <w:t>A     Varactor</w:t>
      </w:r>
    </w:p>
    <w:p>
      <w:pPr>
        <w:pStyle w:val="List"/>
      </w:pPr>
      <w:r>
        <w:t>B     Zener</w:t>
      </w:r>
    </w:p>
    <w:p>
      <w:pPr>
        <w:pStyle w:val="List"/>
      </w:pPr>
      <w:r>
        <w:t>C     Silicon-controlled rectifier</w:t>
      </w:r>
    </w:p>
    <w:p>
      <w:pPr>
        <w:pStyle w:val="List"/>
      </w:pPr>
      <w:r>
        <w:t>D     Hot-carrier (Schottky)</w:t>
      </w:r>
    </w:p>
    <w:p>
      <w:r>
        <w:t>A-002-002-003</w:t>
      </w:r>
      <w:r>
        <w:rPr>
          <w:b/>
        </w:rPr>
        <w:t xml:space="preserve">        (D)</w:t>
      </w:r>
    </w:p>
    <w:p>
      <w:r>
        <w:t>What is a common use for the hot-carrier (Schottky) diode?</w:t>
      </w:r>
    </w:p>
    <w:p>
      <w:pPr>
        <w:pStyle w:val="List"/>
      </w:pPr>
      <w:r>
        <w:t>A     As a constant voltage reference in a power supply</w:t>
      </w:r>
    </w:p>
    <w:p>
      <w:pPr>
        <w:pStyle w:val="List"/>
      </w:pPr>
      <w:r>
        <w:t>B     As balanced mixers in FM generation</w:t>
      </w:r>
    </w:p>
    <w:p>
      <w:pPr>
        <w:pStyle w:val="List"/>
      </w:pPr>
      <w:r>
        <w:t>C     As a variable capacitance in an automatic frequency control (AFC) circuit</w:t>
      </w:r>
    </w:p>
    <w:p>
      <w:pPr>
        <w:pStyle w:val="List"/>
      </w:pPr>
      <w:r>
        <w:t>D     As VHF and UHF mixers and detectors</w:t>
      </w:r>
    </w:p>
    <w:p>
      <w:r>
        <w:t>A-002-002-004</w:t>
      </w:r>
      <w:r>
        <w:rPr>
          <w:b/>
        </w:rPr>
        <w:t xml:space="preserve">        (B)</w:t>
      </w:r>
    </w:p>
    <w:p>
      <w:r>
        <w:t>What limits the maximum forward current in a junction diode?</w:t>
      </w:r>
    </w:p>
    <w:p>
      <w:pPr>
        <w:pStyle w:val="List"/>
      </w:pPr>
      <w:r>
        <w:t>A     Peak inverse voltage</w:t>
      </w:r>
    </w:p>
    <w:p>
      <w:pPr>
        <w:pStyle w:val="List"/>
      </w:pPr>
      <w:r>
        <w:t>B     Junction temperature</w:t>
      </w:r>
    </w:p>
    <w:p>
      <w:pPr>
        <w:pStyle w:val="List"/>
      </w:pPr>
      <w:r>
        <w:t>C     Back EMF</w:t>
      </w:r>
    </w:p>
    <w:p>
      <w:pPr>
        <w:pStyle w:val="List"/>
      </w:pPr>
      <w:r>
        <w:t>D     Forward voltage</w:t>
      </w:r>
    </w:p>
    <w:p>
      <w:r>
        <w:t>A-002-002-005</w:t>
      </w:r>
      <w:r>
        <w:rPr>
          <w:b/>
        </w:rPr>
        <w:t xml:space="preserve">        (B)</w:t>
      </w:r>
    </w:p>
    <w:p>
      <w:r>
        <w:t>What are the major ratings for junction diodes?</w:t>
      </w:r>
    </w:p>
    <w:p>
      <w:pPr>
        <w:pStyle w:val="List"/>
      </w:pPr>
      <w:r>
        <w:t>A     Maximum reverse current and capacitance</w:t>
      </w:r>
    </w:p>
    <w:p>
      <w:pPr>
        <w:pStyle w:val="List"/>
      </w:pPr>
      <w:r>
        <w:t>B     Maximum forward current and peak inverse voltage (PIV)</w:t>
      </w:r>
    </w:p>
    <w:p>
      <w:pPr>
        <w:pStyle w:val="List"/>
      </w:pPr>
      <w:r>
        <w:t>C     Maximum forward current and capacitance</w:t>
      </w:r>
    </w:p>
    <w:p>
      <w:pPr>
        <w:pStyle w:val="List"/>
      </w:pPr>
      <w:r>
        <w:t>D     Maximum reverse current and peak inverse voltage (PIV)</w:t>
      </w:r>
    </w:p>
    <w:p>
      <w:r>
        <w:t>A-002-002-006</w:t>
      </w:r>
      <w:r>
        <w:rPr>
          <w:b/>
        </w:rPr>
        <w:t xml:space="preserve">        (A)</w:t>
      </w:r>
    </w:p>
    <w:p>
      <w:r>
        <w:t>Structurally, what are the two main categories of semiconductor diodes?</w:t>
      </w:r>
    </w:p>
    <w:p>
      <w:pPr>
        <w:pStyle w:val="List"/>
      </w:pPr>
      <w:r>
        <w:t>A     Junction and point contact</w:t>
      </w:r>
    </w:p>
    <w:p>
      <w:pPr>
        <w:pStyle w:val="List"/>
      </w:pPr>
      <w:r>
        <w:t>B     Electrolytic and junction</w:t>
      </w:r>
    </w:p>
    <w:p>
      <w:pPr>
        <w:pStyle w:val="List"/>
      </w:pPr>
      <w:r>
        <w:t>C     Electrolytic and point contact</w:t>
      </w:r>
    </w:p>
    <w:p>
      <w:pPr>
        <w:pStyle w:val="List"/>
      </w:pPr>
      <w:r>
        <w:t>D     Vacuum and point contact</w:t>
      </w:r>
    </w:p>
    <w:p>
      <w:r>
        <w:t>A-002-002-007</w:t>
      </w:r>
      <w:r>
        <w:rPr>
          <w:b/>
        </w:rPr>
        <w:t xml:space="preserve">        (C)</w:t>
      </w:r>
    </w:p>
    <w:p>
      <w:r>
        <w:t>What is a common use for point contact diodes?</w:t>
      </w:r>
    </w:p>
    <w:p>
      <w:pPr>
        <w:pStyle w:val="List"/>
      </w:pPr>
      <w:r>
        <w:t>A     As a high voltage rectifier</w:t>
      </w:r>
    </w:p>
    <w:p>
      <w:pPr>
        <w:pStyle w:val="List"/>
      </w:pPr>
      <w:r>
        <w:t>B     As a constant current source</w:t>
      </w:r>
    </w:p>
    <w:p>
      <w:pPr>
        <w:pStyle w:val="List"/>
      </w:pPr>
      <w:r>
        <w:t>C     As an RF detector</w:t>
      </w:r>
    </w:p>
    <w:p>
      <w:pPr>
        <w:pStyle w:val="List"/>
      </w:pPr>
      <w:r>
        <w:t>D     As a constant voltage source</w:t>
      </w:r>
    </w:p>
    <w:p>
      <w:r>
        <w:t>A-002-002-008</w:t>
      </w:r>
      <w:r>
        <w:rPr>
          <w:b/>
        </w:rPr>
        <w:t xml:space="preserve">        (C)</w:t>
      </w:r>
    </w:p>
    <w:p>
      <w:r>
        <w:t>What is one common use for PIN diodes?</w:t>
      </w:r>
    </w:p>
    <w:p>
      <w:pPr>
        <w:pStyle w:val="List"/>
      </w:pPr>
      <w:r>
        <w:t>A     As a high voltage rectifier</w:t>
      </w:r>
    </w:p>
    <w:p>
      <w:pPr>
        <w:pStyle w:val="List"/>
      </w:pPr>
      <w:r>
        <w:t>B     As a constant current source</w:t>
      </w:r>
    </w:p>
    <w:p>
      <w:pPr>
        <w:pStyle w:val="List"/>
      </w:pPr>
      <w:r>
        <w:t>C     As an RF switch</w:t>
      </w:r>
    </w:p>
    <w:p>
      <w:pPr>
        <w:pStyle w:val="List"/>
      </w:pPr>
      <w:r>
        <w:t>D     As a constant voltage source</w:t>
      </w:r>
    </w:p>
    <w:p>
      <w:r>
        <w:t>A-002-002-009</w:t>
      </w:r>
      <w:r>
        <w:rPr>
          <w:b/>
        </w:rPr>
        <w:t xml:space="preserve">        (D)</w:t>
      </w:r>
    </w:p>
    <w:p>
      <w:r>
        <w:t>A Zener diode is a device used to:</w:t>
      </w:r>
    </w:p>
    <w:p>
      <w:pPr>
        <w:pStyle w:val="List"/>
      </w:pPr>
      <w:r>
        <w:t>A     decrease current</w:t>
      </w:r>
    </w:p>
    <w:p>
      <w:pPr>
        <w:pStyle w:val="List"/>
      </w:pPr>
      <w:r>
        <w:t>B     dissipate voltage</w:t>
      </w:r>
    </w:p>
    <w:p>
      <w:pPr>
        <w:pStyle w:val="List"/>
      </w:pPr>
      <w:r>
        <w:t>C     increase current</w:t>
      </w:r>
    </w:p>
    <w:p>
      <w:pPr>
        <w:pStyle w:val="List"/>
      </w:pPr>
      <w:r>
        <w:t>D     regulate voltage</w:t>
      </w:r>
    </w:p>
    <w:p>
      <w:r>
        <w:t>A-002-002-010</w:t>
      </w:r>
      <w:r>
        <w:rPr>
          <w:b/>
        </w:rPr>
        <w:t xml:space="preserve">        (B)</w:t>
      </w:r>
    </w:p>
    <w:p>
      <w:r>
        <w:t>If a Zener diode rated at 10 V and 50 watts was operated at maximum dissipation rating, it would conduct ____ amperes:</w:t>
      </w:r>
    </w:p>
    <w:p>
      <w:pPr>
        <w:pStyle w:val="List"/>
      </w:pPr>
      <w:r>
        <w:t>A     0.5</w:t>
      </w:r>
    </w:p>
    <w:p>
      <w:pPr>
        <w:pStyle w:val="List"/>
      </w:pPr>
      <w:r>
        <w:t>B     5</w:t>
      </w:r>
    </w:p>
    <w:p>
      <w:pPr>
        <w:pStyle w:val="List"/>
      </w:pPr>
      <w:r>
        <w:t>C     0.05</w:t>
      </w:r>
    </w:p>
    <w:p>
      <w:pPr>
        <w:pStyle w:val="List"/>
      </w:pPr>
      <w:r>
        <w:t>D     50</w:t>
      </w:r>
    </w:p>
    <w:p>
      <w:r>
        <w:t>A-002-002-011</w:t>
      </w:r>
      <w:r>
        <w:rPr>
          <w:b/>
        </w:rPr>
        <w:t xml:space="preserve">        (B)</w:t>
      </w:r>
    </w:p>
    <w:p>
      <w:r>
        <w:t>The power-handling capability of most Zener diodes is rated at 25 degrees C or approximately room temperature. If the temperature is increased, the power handling capability is:</w:t>
      </w:r>
    </w:p>
    <w:p>
      <w:pPr>
        <w:pStyle w:val="List"/>
      </w:pPr>
      <w:r>
        <w:t>A     the same</w:t>
      </w:r>
    </w:p>
    <w:p>
      <w:pPr>
        <w:pStyle w:val="List"/>
      </w:pPr>
      <w:r>
        <w:t>B     less</w:t>
      </w:r>
    </w:p>
    <w:p>
      <w:pPr>
        <w:pStyle w:val="List"/>
      </w:pPr>
      <w:r>
        <w:t>C     slightly greater</w:t>
      </w:r>
    </w:p>
    <w:p>
      <w:pPr>
        <w:pStyle w:val="List"/>
      </w:pPr>
      <w:r>
        <w:t>D     much greater</w:t>
      </w:r>
    </w:p>
    <w:p>
      <w:r>
        <w:rPr>
          <w:b/>
        </w:rPr>
        <w:t>2.3 Transistors (BJT)</w:t>
      </w:r>
    </w:p>
    <w:p>
      <w:r>
        <w:t>A-002-003-001</w:t>
      </w:r>
      <w:r>
        <w:rPr>
          <w:b/>
        </w:rPr>
        <w:t xml:space="preserve">        (B)</w:t>
      </w:r>
    </w:p>
    <w:p>
      <w:r>
        <w:t>What is the alpha of a bipolar transistor?</w:t>
      </w:r>
    </w:p>
    <w:p>
      <w:pPr>
        <w:pStyle w:val="List"/>
      </w:pPr>
      <w:r>
        <w:t>A     The change of collector current with respect to gate current</w:t>
      </w:r>
    </w:p>
    <w:p>
      <w:pPr>
        <w:pStyle w:val="List"/>
      </w:pPr>
      <w:r>
        <w:t>B     The change of collector current with respect to emitter current</w:t>
      </w:r>
    </w:p>
    <w:p>
      <w:pPr>
        <w:pStyle w:val="List"/>
      </w:pPr>
      <w:r>
        <w:t>C     The change of base current with respect to collector current</w:t>
      </w:r>
    </w:p>
    <w:p>
      <w:pPr>
        <w:pStyle w:val="List"/>
      </w:pPr>
      <w:r>
        <w:t>D     The change of collector current with respect to base current</w:t>
      </w:r>
    </w:p>
    <w:p>
      <w:r>
        <w:t>A-002-003-002</w:t>
      </w:r>
      <w:r>
        <w:rPr>
          <w:b/>
        </w:rPr>
        <w:t xml:space="preserve">        (B)</w:t>
      </w:r>
    </w:p>
    <w:p>
      <w:r>
        <w:t>What is the beta of a bipolar transistor?</w:t>
      </w:r>
    </w:p>
    <w:p>
      <w:pPr>
        <w:pStyle w:val="List"/>
      </w:pPr>
      <w:r>
        <w:t>A     The change of base current with respect to emitter current</w:t>
      </w:r>
    </w:p>
    <w:p>
      <w:pPr>
        <w:pStyle w:val="List"/>
      </w:pPr>
      <w:r>
        <w:t>B     The change of collector current with respect to base current</w:t>
      </w:r>
    </w:p>
    <w:p>
      <w:pPr>
        <w:pStyle w:val="List"/>
      </w:pPr>
      <w:r>
        <w:t>C     The change of collector current with respect to emitter current</w:t>
      </w:r>
    </w:p>
    <w:p>
      <w:pPr>
        <w:pStyle w:val="List"/>
      </w:pPr>
      <w:r>
        <w:t>D     The change of base current with respect to gate current</w:t>
      </w:r>
    </w:p>
    <w:p>
      <w:r>
        <w:t>A-002-003-003</w:t>
      </w:r>
      <w:r>
        <w:rPr>
          <w:b/>
        </w:rPr>
        <w:t xml:space="preserve">        (C)</w:t>
      </w:r>
    </w:p>
    <w:p>
      <w:r>
        <w:t>Which component conducts electricity from a negative emitter to a positive collector when its base voltage is made positive?</w:t>
      </w:r>
    </w:p>
    <w:p>
      <w:pPr>
        <w:pStyle w:val="List"/>
      </w:pPr>
      <w:r>
        <w:t>A     A triode vacuum tube</w:t>
      </w:r>
    </w:p>
    <w:p>
      <w:pPr>
        <w:pStyle w:val="List"/>
      </w:pPr>
      <w:r>
        <w:t>B     A varactor</w:t>
      </w:r>
    </w:p>
    <w:p>
      <w:pPr>
        <w:pStyle w:val="List"/>
      </w:pPr>
      <w:r>
        <w:t>C     An NPN transistor</w:t>
      </w:r>
    </w:p>
    <w:p>
      <w:pPr>
        <w:pStyle w:val="List"/>
      </w:pPr>
      <w:r>
        <w:t>D     A PNP transistor</w:t>
      </w:r>
    </w:p>
    <w:p>
      <w:r>
        <w:t>A-002-003-004</w:t>
      </w:r>
      <w:r>
        <w:rPr>
          <w:b/>
        </w:rPr>
        <w:t xml:space="preserve">        (B)</w:t>
      </w:r>
    </w:p>
    <w:p>
      <w:r>
        <w:t>What is the alpha of a bipolar transistor in common base configuration?</w:t>
      </w:r>
    </w:p>
    <w:p>
      <w:pPr>
        <w:pStyle w:val="List"/>
      </w:pPr>
      <w:r>
        <w:t>A     Forward voltage gain</w:t>
      </w:r>
    </w:p>
    <w:p>
      <w:pPr>
        <w:pStyle w:val="List"/>
      </w:pPr>
      <w:r>
        <w:t>B     Forward current gain</w:t>
      </w:r>
    </w:p>
    <w:p>
      <w:pPr>
        <w:pStyle w:val="List"/>
      </w:pPr>
      <w:r>
        <w:t>C     Reverse voltage gain</w:t>
      </w:r>
    </w:p>
    <w:p>
      <w:pPr>
        <w:pStyle w:val="List"/>
      </w:pPr>
      <w:r>
        <w:t>D     Reverse current gain</w:t>
      </w:r>
    </w:p>
    <w:p>
      <w:r>
        <w:t>A-002-003-005</w:t>
      </w:r>
      <w:r>
        <w:rPr>
          <w:b/>
        </w:rPr>
        <w:t xml:space="preserve">        (D)</w:t>
      </w:r>
    </w:p>
    <w:p>
      <w:r>
        <w:t>In a bipolar transistor, the change of collector current with respect to base current is called:</w:t>
      </w:r>
    </w:p>
    <w:p>
      <w:pPr>
        <w:pStyle w:val="List"/>
      </w:pPr>
      <w:r>
        <w:t>A     delta</w:t>
      </w:r>
    </w:p>
    <w:p>
      <w:pPr>
        <w:pStyle w:val="List"/>
      </w:pPr>
      <w:r>
        <w:t>B     gamma</w:t>
      </w:r>
    </w:p>
    <w:p>
      <w:pPr>
        <w:pStyle w:val="List"/>
      </w:pPr>
      <w:r>
        <w:t>C     alpha</w:t>
      </w:r>
    </w:p>
    <w:p>
      <w:pPr>
        <w:pStyle w:val="List"/>
      </w:pPr>
      <w:r>
        <w:t>D     beta</w:t>
      </w:r>
    </w:p>
    <w:p>
      <w:r>
        <w:t>A-002-003-006</w:t>
      </w:r>
      <w:r>
        <w:rPr>
          <w:b/>
        </w:rPr>
        <w:t xml:space="preserve">        (C)</w:t>
      </w:r>
    </w:p>
    <w:p>
      <w:r>
        <w:t>The alpha of a bipolar transistor is specified for what configuration?</w:t>
      </w:r>
    </w:p>
    <w:p>
      <w:pPr>
        <w:pStyle w:val="List"/>
      </w:pPr>
      <w:r>
        <w:t>A     Common collector</w:t>
      </w:r>
    </w:p>
    <w:p>
      <w:pPr>
        <w:pStyle w:val="List"/>
      </w:pPr>
      <w:r>
        <w:t>B     Common gate</w:t>
      </w:r>
    </w:p>
    <w:p>
      <w:pPr>
        <w:pStyle w:val="List"/>
      </w:pPr>
      <w:r>
        <w:t>C     Common base</w:t>
      </w:r>
    </w:p>
    <w:p>
      <w:pPr>
        <w:pStyle w:val="List"/>
      </w:pPr>
      <w:r>
        <w:t>D     Common emitter</w:t>
      </w:r>
    </w:p>
    <w:p>
      <w:r>
        <w:t>A-002-003-007</w:t>
      </w:r>
      <w:r>
        <w:rPr>
          <w:b/>
        </w:rPr>
        <w:t xml:space="preserve">        (A)</w:t>
      </w:r>
    </w:p>
    <w:p>
      <w:r>
        <w:t>The beta of a bipolar transistor is specified for what configurations?</w:t>
      </w:r>
    </w:p>
    <w:p>
      <w:pPr>
        <w:pStyle w:val="List"/>
      </w:pPr>
      <w:r>
        <w:t>A     Common emitter or common collector</w:t>
      </w:r>
    </w:p>
    <w:p>
      <w:pPr>
        <w:pStyle w:val="List"/>
      </w:pPr>
      <w:r>
        <w:t>B     Common base or common collector</w:t>
      </w:r>
    </w:p>
    <w:p>
      <w:pPr>
        <w:pStyle w:val="List"/>
      </w:pPr>
      <w:r>
        <w:t>C     Common base or common emitter</w:t>
      </w:r>
    </w:p>
    <w:p>
      <w:pPr>
        <w:pStyle w:val="List"/>
      </w:pPr>
      <w:r>
        <w:t>D     Common emitter or common gate</w:t>
      </w:r>
    </w:p>
    <w:p>
      <w:r>
        <w:t>A-002-003-008</w:t>
      </w:r>
      <w:r>
        <w:rPr>
          <w:b/>
        </w:rPr>
        <w:t xml:space="preserve">        (D)</w:t>
      </w:r>
    </w:p>
    <w:p>
      <w:r>
        <w:t>Which component conducts electricity from a positive emitter to a negative collector when its base is made negative?</w:t>
      </w:r>
    </w:p>
    <w:p>
      <w:pPr>
        <w:pStyle w:val="List"/>
      </w:pPr>
      <w:r>
        <w:t>A     A varactor</w:t>
      </w:r>
    </w:p>
    <w:p>
      <w:pPr>
        <w:pStyle w:val="List"/>
      </w:pPr>
      <w:r>
        <w:t>B     A triode vacuum tube</w:t>
      </w:r>
    </w:p>
    <w:p>
      <w:pPr>
        <w:pStyle w:val="List"/>
      </w:pPr>
      <w:r>
        <w:t>C     An NPN transistor</w:t>
      </w:r>
    </w:p>
    <w:p>
      <w:pPr>
        <w:pStyle w:val="List"/>
      </w:pPr>
      <w:r>
        <w:t>D     A PNP transistor</w:t>
      </w:r>
    </w:p>
    <w:p>
      <w:r>
        <w:t>A-002-003-009</w:t>
      </w:r>
      <w:r>
        <w:rPr>
          <w:b/>
        </w:rPr>
        <w:t xml:space="preserve">        (D)</w:t>
      </w:r>
    </w:p>
    <w:p>
      <w:r>
        <w:t>Alpha of a bipolar transistor is equal to:</w:t>
      </w:r>
    </w:p>
    <w:p>
      <w:pPr>
        <w:pStyle w:val="List"/>
      </w:pPr>
      <w:r>
        <w:t>A     beta / (1 - beta)</w:t>
      </w:r>
    </w:p>
    <w:p>
      <w:pPr>
        <w:pStyle w:val="List"/>
      </w:pPr>
      <w:r>
        <w:t>B     beta x (1 + beta)</w:t>
      </w:r>
    </w:p>
    <w:p>
      <w:pPr>
        <w:pStyle w:val="List"/>
      </w:pPr>
      <w:r>
        <w:t>C     beta x (1 - beta)</w:t>
      </w:r>
    </w:p>
    <w:p>
      <w:pPr>
        <w:pStyle w:val="List"/>
      </w:pPr>
      <w:r>
        <w:t>D     beta / (1 + beta)</w:t>
      </w:r>
    </w:p>
    <w:p>
      <w:r>
        <w:t>A-002-003-010</w:t>
      </w:r>
      <w:r>
        <w:rPr>
          <w:b/>
        </w:rPr>
        <w:t xml:space="preserve">        (A)</w:t>
      </w:r>
    </w:p>
    <w:p>
      <w:r>
        <w:t>The current gain of a bipolar transistor in common emitter or common collector compared to common base configuration is:</w:t>
      </w:r>
    </w:p>
    <w:p>
      <w:pPr>
        <w:pStyle w:val="List"/>
      </w:pPr>
      <w:r>
        <w:t>A     high to very high</w:t>
      </w:r>
    </w:p>
    <w:p>
      <w:pPr>
        <w:pStyle w:val="List"/>
      </w:pPr>
      <w:r>
        <w:t>B     usually about double</w:t>
      </w:r>
    </w:p>
    <w:p>
      <w:pPr>
        <w:pStyle w:val="List"/>
      </w:pPr>
      <w:r>
        <w:t>C     usually about half</w:t>
      </w:r>
    </w:p>
    <w:p>
      <w:pPr>
        <w:pStyle w:val="List"/>
      </w:pPr>
      <w:r>
        <w:t>D     very low</w:t>
      </w:r>
    </w:p>
    <w:p>
      <w:r>
        <w:t>A-002-003-011</w:t>
      </w:r>
      <w:r>
        <w:rPr>
          <w:b/>
        </w:rPr>
        <w:t xml:space="preserve">        (D)</w:t>
      </w:r>
    </w:p>
    <w:p>
      <w:r>
        <w:t>Beta of a bipolar transistor is equal to:</w:t>
      </w:r>
    </w:p>
    <w:p>
      <w:pPr>
        <w:pStyle w:val="List"/>
      </w:pPr>
      <w:r>
        <w:t>A     alpha / (1 + alpha)</w:t>
      </w:r>
    </w:p>
    <w:p>
      <w:pPr>
        <w:pStyle w:val="List"/>
      </w:pPr>
      <w:r>
        <w:t>B     alpha x (1 + alpha)</w:t>
      </w:r>
    </w:p>
    <w:p>
      <w:pPr>
        <w:pStyle w:val="List"/>
      </w:pPr>
      <w:r>
        <w:t>C     alpha x (1 - alpha)</w:t>
      </w:r>
    </w:p>
    <w:p>
      <w:pPr>
        <w:pStyle w:val="List"/>
      </w:pPr>
      <w:r>
        <w:t>D     alpha / (1 - alpha)</w:t>
      </w:r>
    </w:p>
    <w:p>
      <w:r>
        <w:rPr>
          <w:b/>
        </w:rPr>
        <w:t>2.4 Field Effect Transistors (FET)</w:t>
      </w:r>
    </w:p>
    <w:p>
      <w:r>
        <w:t>A-002-004-001</w:t>
      </w:r>
      <w:r>
        <w:rPr>
          <w:b/>
        </w:rPr>
        <w:t xml:space="preserve">        (D)</w:t>
      </w:r>
    </w:p>
    <w:p>
      <w:r>
        <w:t>What is an enhancement-mode FET?</w:t>
      </w:r>
    </w:p>
    <w:p>
      <w:pPr>
        <w:pStyle w:val="List"/>
      </w:pPr>
      <w:r>
        <w:t>A     An FET with a channel that blocks voltage through the gate</w:t>
      </w:r>
    </w:p>
    <w:p>
      <w:pPr>
        <w:pStyle w:val="List"/>
      </w:pPr>
      <w:r>
        <w:t>B     An FET with a channel that allows current when the gate voltage is zero</w:t>
      </w:r>
    </w:p>
    <w:p>
      <w:pPr>
        <w:pStyle w:val="List"/>
      </w:pPr>
      <w:r>
        <w:t>C     An FET without a channel to hinder current through the gate</w:t>
      </w:r>
    </w:p>
    <w:p>
      <w:pPr>
        <w:pStyle w:val="List"/>
      </w:pPr>
      <w:r>
        <w:t>D     An FET without a channel  no current occurs with zero gate voltage</w:t>
      </w:r>
    </w:p>
    <w:p>
      <w:r>
        <w:t>A-002-004-002</w:t>
      </w:r>
      <w:r>
        <w:rPr>
          <w:b/>
        </w:rPr>
        <w:t xml:space="preserve">        (D)</w:t>
      </w:r>
    </w:p>
    <w:p>
      <w:r>
        <w:t>What is a depletion-mode FET?</w:t>
      </w:r>
    </w:p>
    <w:p>
      <w:pPr>
        <w:pStyle w:val="List"/>
      </w:pPr>
      <w:r>
        <w:t>A     An FET that has a channel that blocks current when the gate voltage is zero</w:t>
      </w:r>
    </w:p>
    <w:p>
      <w:pPr>
        <w:pStyle w:val="List"/>
      </w:pPr>
      <w:r>
        <w:t>B     An FET without a channel  no current flows with zero gate voltage</w:t>
      </w:r>
    </w:p>
    <w:p>
      <w:pPr>
        <w:pStyle w:val="List"/>
      </w:pPr>
      <w:r>
        <w:t>C     An FET without a channel to hinder current through the gate</w:t>
      </w:r>
    </w:p>
    <w:p>
      <w:pPr>
        <w:pStyle w:val="List"/>
      </w:pPr>
      <w:r>
        <w:t>D     An FET that has a channel with no gate voltage applied  a current flows with zero gate voltage</w:t>
      </w:r>
    </w:p>
    <w:p>
      <w:r>
        <w:t>A-002-004-003</w:t>
      </w:r>
      <w:r>
        <w:rPr>
          <w:b/>
        </w:rPr>
        <w:t xml:space="preserve">        (D)</w:t>
      </w:r>
    </w:p>
    <w:p>
      <w:r>
        <w:t>Why do many MOSFET devices have built-in gate protective Zener diodes?</w:t>
      </w:r>
    </w:p>
    <w:p>
      <w:pPr>
        <w:pStyle w:val="List"/>
      </w:pPr>
      <w:r>
        <w:t>A     The gate-protective Zener diode keeps the gate voltage within specifications to prevent the device from overheating</w:t>
      </w:r>
    </w:p>
    <w:p>
      <w:pPr>
        <w:pStyle w:val="List"/>
      </w:pPr>
      <w:r>
        <w:t>B     The gate-protective Zener diode protects the substrate from excessive voltages</w:t>
      </w:r>
    </w:p>
    <w:p>
      <w:pPr>
        <w:pStyle w:val="List"/>
      </w:pPr>
      <w:r>
        <w:t>C     The gate-protective Zener diode provides a voltage reference to provide the correct amount of reverse-bias gate voltage</w:t>
      </w:r>
    </w:p>
    <w:p>
      <w:pPr>
        <w:pStyle w:val="List"/>
      </w:pPr>
      <w:r>
        <w:t>D     The gate-protective Zener diode prevents the gate insulation from being punctured by small static charges or excessive voltages</w:t>
      </w:r>
    </w:p>
    <w:p>
      <w:r>
        <w:t>A-002-004-004</w:t>
      </w:r>
      <w:r>
        <w:rPr>
          <w:b/>
        </w:rPr>
        <w:t xml:space="preserve">        (D)</w:t>
      </w:r>
    </w:p>
    <w:p>
      <w:r>
        <w:t>Why are special precautions necessary in handling FET and CMOS devices?</w:t>
      </w:r>
    </w:p>
    <w:p>
      <w:pPr>
        <w:pStyle w:val="List"/>
      </w:pPr>
      <w:r>
        <w:t>A     They have micro-welded semiconductor junctions that are susceptible to breakage</w:t>
      </w:r>
    </w:p>
    <w:p>
      <w:pPr>
        <w:pStyle w:val="List"/>
      </w:pPr>
      <w:r>
        <w:t>B     They have fragile leads that may break off</w:t>
      </w:r>
    </w:p>
    <w:p>
      <w:pPr>
        <w:pStyle w:val="List"/>
      </w:pPr>
      <w:r>
        <w:t>C     They are light-sensitive</w:t>
      </w:r>
    </w:p>
    <w:p>
      <w:pPr>
        <w:pStyle w:val="List"/>
      </w:pPr>
      <w:r>
        <w:t>D     They are susceptible to damage from static charges</w:t>
      </w:r>
    </w:p>
    <w:p>
      <w:r>
        <w:t>A-002-004-005</w:t>
      </w:r>
      <w:r>
        <w:rPr>
          <w:b/>
        </w:rPr>
        <w:t xml:space="preserve">        (D)</w:t>
      </w:r>
    </w:p>
    <w:p>
      <w:r>
        <w:t>How does the input impedance of a field-effect transistor (FET) compare with that of a bipolar transistor?</w:t>
      </w:r>
    </w:p>
    <w:p>
      <w:pPr>
        <w:pStyle w:val="List"/>
      </w:pPr>
      <w:r>
        <w:t>A     An FET has low input impedance  a bipolar transistor has high input impedance</w:t>
      </w:r>
    </w:p>
    <w:p>
      <w:pPr>
        <w:pStyle w:val="List"/>
      </w:pPr>
      <w:r>
        <w:t>B     One cannot compare input impedance without knowing supply voltage</w:t>
      </w:r>
    </w:p>
    <w:p>
      <w:pPr>
        <w:pStyle w:val="List"/>
      </w:pPr>
      <w:r>
        <w:t>C     The input impedance of FETs and bipolar transistors is the same</w:t>
      </w:r>
    </w:p>
    <w:p>
      <w:pPr>
        <w:pStyle w:val="List"/>
      </w:pPr>
      <w:r>
        <w:t>D     An FET has high input impedance  a bipolar transistor has low input impedance</w:t>
      </w:r>
    </w:p>
    <w:p>
      <w:r>
        <w:t>A-002-004-006</w:t>
      </w:r>
      <w:r>
        <w:rPr>
          <w:b/>
        </w:rPr>
        <w:t xml:space="preserve">        (C)</w:t>
      </w:r>
    </w:p>
    <w:p>
      <w:r>
        <w:t>What are the three terminals of a junction field-effect transistor (JFET)?</w:t>
      </w:r>
    </w:p>
    <w:p>
      <w:pPr>
        <w:pStyle w:val="List"/>
      </w:pPr>
      <w:r>
        <w:t>A     Emitter, base, collector</w:t>
      </w:r>
    </w:p>
    <w:p>
      <w:pPr>
        <w:pStyle w:val="List"/>
      </w:pPr>
      <w:r>
        <w:t>B     Gate 1, gate 2, drain</w:t>
      </w:r>
    </w:p>
    <w:p>
      <w:pPr>
        <w:pStyle w:val="List"/>
      </w:pPr>
      <w:r>
        <w:t>C     Gate, drain, source</w:t>
      </w:r>
    </w:p>
    <w:p>
      <w:pPr>
        <w:pStyle w:val="List"/>
      </w:pPr>
      <w:r>
        <w:t>D     Emitter, base 1, base 2</w:t>
      </w:r>
    </w:p>
    <w:p>
      <w:r>
        <w:t>A-002-004-007</w:t>
      </w:r>
      <w:r>
        <w:rPr>
          <w:b/>
        </w:rPr>
        <w:t xml:space="preserve">        (C)</w:t>
      </w:r>
    </w:p>
    <w:p>
      <w:r>
        <w:t>What are the two basic types of junction field-effect transistors (JFET)?</w:t>
      </w:r>
    </w:p>
    <w:p>
      <w:pPr>
        <w:pStyle w:val="List"/>
      </w:pPr>
      <w:r>
        <w:t>A     MOSFET and GaAsFET</w:t>
      </w:r>
    </w:p>
    <w:p>
      <w:pPr>
        <w:pStyle w:val="List"/>
      </w:pPr>
      <w:r>
        <w:t>B     Silicon and germanium</w:t>
      </w:r>
    </w:p>
    <w:p>
      <w:pPr>
        <w:pStyle w:val="List"/>
      </w:pPr>
      <w:r>
        <w:t>C     N-channel and P-channel</w:t>
      </w:r>
    </w:p>
    <w:p>
      <w:pPr>
        <w:pStyle w:val="List"/>
      </w:pPr>
      <w:r>
        <w:t>D     High power and low power</w:t>
      </w:r>
    </w:p>
    <w:p>
      <w:r>
        <w:t>A-002-004-008</w:t>
      </w:r>
      <w:r>
        <w:rPr>
          <w:b/>
        </w:rPr>
        <w:t xml:space="preserve">        (D)</w:t>
      </w:r>
    </w:p>
    <w:p>
      <w:r>
        <w:t>Electron conduction in an n-channel depletion type MOSFET is associated with:</w:t>
      </w:r>
    </w:p>
    <w:p>
      <w:pPr>
        <w:pStyle w:val="List"/>
      </w:pPr>
      <w:r>
        <w:t>A     q-channel enhancement</w:t>
      </w:r>
    </w:p>
    <w:p>
      <w:pPr>
        <w:pStyle w:val="List"/>
      </w:pPr>
      <w:r>
        <w:t>B     p-channel enhancement</w:t>
      </w:r>
    </w:p>
    <w:p>
      <w:pPr>
        <w:pStyle w:val="List"/>
      </w:pPr>
      <w:r>
        <w:t>C     p-channel depletion</w:t>
      </w:r>
    </w:p>
    <w:p>
      <w:pPr>
        <w:pStyle w:val="List"/>
      </w:pPr>
      <w:r>
        <w:t>D     n-channel depletion</w:t>
      </w:r>
    </w:p>
    <w:p>
      <w:r>
        <w:t>A-002-004-009</w:t>
      </w:r>
      <w:r>
        <w:rPr>
          <w:b/>
        </w:rPr>
        <w:t xml:space="preserve">        (C)</w:t>
      </w:r>
    </w:p>
    <w:p>
      <w:r>
        <w:t>Electron conduction in an n-channel enhancement MOSFET is associated with:</w:t>
      </w:r>
    </w:p>
    <w:p>
      <w:pPr>
        <w:pStyle w:val="List"/>
      </w:pPr>
      <w:r>
        <w:t>A     q-channel depletion</w:t>
      </w:r>
    </w:p>
    <w:p>
      <w:pPr>
        <w:pStyle w:val="List"/>
      </w:pPr>
      <w:r>
        <w:t>B     p-channel depletion</w:t>
      </w:r>
    </w:p>
    <w:p>
      <w:pPr>
        <w:pStyle w:val="List"/>
      </w:pPr>
      <w:r>
        <w:t>C     n-channel enhancement</w:t>
      </w:r>
    </w:p>
    <w:p>
      <w:pPr>
        <w:pStyle w:val="List"/>
      </w:pPr>
      <w:r>
        <w:t>D     p-channel enhancement</w:t>
      </w:r>
    </w:p>
    <w:p>
      <w:r>
        <w:t>A-002-004-010</w:t>
      </w:r>
      <w:r>
        <w:rPr>
          <w:b/>
        </w:rPr>
        <w:t xml:space="preserve">        (C)</w:t>
      </w:r>
    </w:p>
    <w:p>
      <w:r>
        <w:t>Hole conduction in a p-channel depletion type MOSFET is associated with:</w:t>
      </w:r>
    </w:p>
    <w:p>
      <w:pPr>
        <w:pStyle w:val="List"/>
      </w:pPr>
      <w:r>
        <w:t>A     n-channel depletion</w:t>
      </w:r>
    </w:p>
    <w:p>
      <w:pPr>
        <w:pStyle w:val="List"/>
      </w:pPr>
      <w:r>
        <w:t>B     n-channel enhancement</w:t>
      </w:r>
    </w:p>
    <w:p>
      <w:pPr>
        <w:pStyle w:val="List"/>
      </w:pPr>
      <w:r>
        <w:t>C     p-channel depletion</w:t>
      </w:r>
    </w:p>
    <w:p>
      <w:pPr>
        <w:pStyle w:val="List"/>
      </w:pPr>
      <w:r>
        <w:t>D     q-channel depletion</w:t>
      </w:r>
    </w:p>
    <w:p>
      <w:r>
        <w:t>A-002-004-011</w:t>
      </w:r>
      <w:r>
        <w:rPr>
          <w:b/>
        </w:rPr>
        <w:t xml:space="preserve">        (C)</w:t>
      </w:r>
    </w:p>
    <w:p>
      <w:r>
        <w:t>Hole conduction in a p-channel enhancement type MOSFET is associated with:</w:t>
      </w:r>
    </w:p>
    <w:p>
      <w:pPr>
        <w:pStyle w:val="List"/>
      </w:pPr>
      <w:r>
        <w:t>A     q-channel depletion</w:t>
      </w:r>
    </w:p>
    <w:p>
      <w:pPr>
        <w:pStyle w:val="List"/>
      </w:pPr>
      <w:r>
        <w:t>B     n-channel enhancement</w:t>
      </w:r>
    </w:p>
    <w:p>
      <w:pPr>
        <w:pStyle w:val="List"/>
      </w:pPr>
      <w:r>
        <w:t>C     p-channel enhancement</w:t>
      </w:r>
    </w:p>
    <w:p>
      <w:pPr>
        <w:pStyle w:val="List"/>
      </w:pPr>
      <w:r>
        <w:t>D     n-channel depletion</w:t>
      </w:r>
    </w:p>
    <w:p>
      <w:r>
        <w:rPr>
          <w:b/>
        </w:rPr>
        <w:t>2.5 Silicon Controlled Rectifier (SCR)</w:t>
      </w:r>
    </w:p>
    <w:p>
      <w:r>
        <w:t>A-002-005-001</w:t>
      </w:r>
      <w:r>
        <w:rPr>
          <w:b/>
        </w:rPr>
        <w:t xml:space="preserve">        (C)</w:t>
      </w:r>
    </w:p>
    <w:p>
      <w:r>
        <w:t>What are the three terminals of a silicon controlled rectifier (SCR)?</w:t>
      </w:r>
    </w:p>
    <w:p>
      <w:pPr>
        <w:pStyle w:val="List"/>
      </w:pPr>
      <w:r>
        <w:t>A     Gate, base 1 and base 2</w:t>
      </w:r>
    </w:p>
    <w:p>
      <w:pPr>
        <w:pStyle w:val="List"/>
      </w:pPr>
      <w:r>
        <w:t>B     Gate, source and sink</w:t>
      </w:r>
    </w:p>
    <w:p>
      <w:pPr>
        <w:pStyle w:val="List"/>
      </w:pPr>
      <w:r>
        <w:t>C     Anode, cathode and gate</w:t>
      </w:r>
    </w:p>
    <w:p>
      <w:pPr>
        <w:pStyle w:val="List"/>
      </w:pPr>
      <w:r>
        <w:t>D     Base, collector and emitter</w:t>
      </w:r>
    </w:p>
    <w:p>
      <w:r>
        <w:t>A-002-005-002</w:t>
      </w:r>
      <w:r>
        <w:rPr>
          <w:b/>
        </w:rPr>
        <w:t xml:space="preserve">        (D)</w:t>
      </w:r>
    </w:p>
    <w:p>
      <w:r>
        <w:t>What are the two stable operating conditions of a silicon controlled rectifier (SCR)?</w:t>
      </w:r>
    </w:p>
    <w:p>
      <w:pPr>
        <w:pStyle w:val="List"/>
      </w:pPr>
      <w:r>
        <w:t>A     Oscillating and quiescent</w:t>
      </w:r>
    </w:p>
    <w:p>
      <w:pPr>
        <w:pStyle w:val="List"/>
      </w:pPr>
      <w:r>
        <w:t>B     Forward conducting and reverse conducting</w:t>
      </w:r>
    </w:p>
    <w:p>
      <w:pPr>
        <w:pStyle w:val="List"/>
      </w:pPr>
      <w:r>
        <w:t>C     NPN conduction and PNP conduction</w:t>
      </w:r>
    </w:p>
    <w:p>
      <w:pPr>
        <w:pStyle w:val="List"/>
      </w:pPr>
      <w:r>
        <w:t>D     Conducting and non-conducting</w:t>
      </w:r>
    </w:p>
    <w:p>
      <w:r>
        <w:t>A-002-005-003</w:t>
      </w:r>
      <w:r>
        <w:rPr>
          <w:b/>
        </w:rPr>
        <w:t xml:space="preserve">        (C)</w:t>
      </w:r>
    </w:p>
    <w:p>
      <w:r>
        <w:t>When a silicon controlled rectifier (SCR) is triggered, to what other semiconductor diode are its electrical characteristics similar (as measured between its cathode and anode)?</w:t>
      </w:r>
    </w:p>
    <w:p>
      <w:pPr>
        <w:pStyle w:val="List"/>
      </w:pPr>
      <w:r>
        <w:t>A     The varactor diode</w:t>
      </w:r>
    </w:p>
    <w:p>
      <w:pPr>
        <w:pStyle w:val="List"/>
      </w:pPr>
      <w:r>
        <w:t>B     The PIN diode</w:t>
      </w:r>
    </w:p>
    <w:p>
      <w:pPr>
        <w:pStyle w:val="List"/>
      </w:pPr>
      <w:r>
        <w:t>C     The junction diode</w:t>
      </w:r>
    </w:p>
    <w:p>
      <w:pPr>
        <w:pStyle w:val="List"/>
      </w:pPr>
      <w:r>
        <w:t>D     The hot-carrier (Schottky) diode</w:t>
      </w:r>
    </w:p>
    <w:p>
      <w:r>
        <w:t>A-002-005-004</w:t>
      </w:r>
      <w:r>
        <w:rPr>
          <w:b/>
        </w:rPr>
        <w:t xml:space="preserve">        (C)</w:t>
      </w:r>
    </w:p>
    <w:p>
      <w:r>
        <w:t>Under what operating condition does a silicon controlled rectifier (SCR) exhibit electrical characteristics similar to a forward-biased silicon rectifier?</w:t>
      </w:r>
    </w:p>
    <w:p>
      <w:pPr>
        <w:pStyle w:val="List"/>
      </w:pPr>
      <w:r>
        <w:t>A     When it is used as a detector</w:t>
      </w:r>
    </w:p>
    <w:p>
      <w:pPr>
        <w:pStyle w:val="List"/>
      </w:pPr>
      <w:r>
        <w:t>B     When it is gated "off"</w:t>
      </w:r>
    </w:p>
    <w:p>
      <w:pPr>
        <w:pStyle w:val="List"/>
      </w:pPr>
      <w:r>
        <w:t>C     When it is gated "on"</w:t>
      </w:r>
    </w:p>
    <w:p>
      <w:pPr>
        <w:pStyle w:val="List"/>
      </w:pPr>
      <w:r>
        <w:t>D     During a switching transition</w:t>
      </w:r>
    </w:p>
    <w:p>
      <w:r>
        <w:t>A-002-005-005</w:t>
      </w:r>
      <w:r>
        <w:rPr>
          <w:b/>
        </w:rPr>
        <w:t xml:space="preserve">        (C)</w:t>
      </w:r>
    </w:p>
    <w:p>
      <w:r>
        <w:t>The silicon controlled rectifier (SCR) is what type of device?</w:t>
      </w:r>
    </w:p>
    <w:p>
      <w:pPr>
        <w:pStyle w:val="List"/>
      </w:pPr>
      <w:r>
        <w:t>A     NPPN</w:t>
      </w:r>
    </w:p>
    <w:p>
      <w:pPr>
        <w:pStyle w:val="List"/>
      </w:pPr>
      <w:r>
        <w:t>B     PPNN</w:t>
      </w:r>
    </w:p>
    <w:p>
      <w:pPr>
        <w:pStyle w:val="List"/>
      </w:pPr>
      <w:r>
        <w:t>C     PNPN</w:t>
      </w:r>
    </w:p>
    <w:p>
      <w:pPr>
        <w:pStyle w:val="List"/>
      </w:pPr>
      <w:r>
        <w:t>D     PNNP</w:t>
      </w:r>
    </w:p>
    <w:p>
      <w:r>
        <w:t>A-002-005-006</w:t>
      </w:r>
      <w:r>
        <w:rPr>
          <w:b/>
        </w:rPr>
        <w:t xml:space="preserve">        (B)</w:t>
      </w:r>
    </w:p>
    <w:p>
      <w:r>
        <w:t>The control element in the silicon controlled rectifier (SCR) is called the:</w:t>
      </w:r>
    </w:p>
    <w:p>
      <w:pPr>
        <w:pStyle w:val="List"/>
      </w:pPr>
      <w:r>
        <w:t>A     cathode</w:t>
      </w:r>
    </w:p>
    <w:p>
      <w:pPr>
        <w:pStyle w:val="List"/>
      </w:pPr>
      <w:r>
        <w:t>B     gate</w:t>
      </w:r>
    </w:p>
    <w:p>
      <w:pPr>
        <w:pStyle w:val="List"/>
      </w:pPr>
      <w:r>
        <w:t>C     emitter</w:t>
      </w:r>
    </w:p>
    <w:p>
      <w:pPr>
        <w:pStyle w:val="List"/>
      </w:pPr>
      <w:r>
        <w:t>D     anode</w:t>
      </w:r>
    </w:p>
    <w:p>
      <w:r>
        <w:t>A-002-005-007</w:t>
      </w:r>
      <w:r>
        <w:rPr>
          <w:b/>
        </w:rPr>
        <w:t xml:space="preserve">        (B)</w:t>
      </w:r>
    </w:p>
    <w:p>
      <w:r>
        <w:t>The silicon controlled rectifier (SCR) is a member of which family?</w:t>
      </w:r>
    </w:p>
    <w:p>
      <w:pPr>
        <w:pStyle w:val="List"/>
      </w:pPr>
      <w:r>
        <w:t>A     Varactors</w:t>
      </w:r>
    </w:p>
    <w:p>
      <w:pPr>
        <w:pStyle w:val="List"/>
      </w:pPr>
      <w:r>
        <w:t>B     Thyristors</w:t>
      </w:r>
    </w:p>
    <w:p>
      <w:pPr>
        <w:pStyle w:val="List"/>
      </w:pPr>
      <w:r>
        <w:t>C     Varistors</w:t>
      </w:r>
    </w:p>
    <w:p>
      <w:pPr>
        <w:pStyle w:val="List"/>
      </w:pPr>
      <w:r>
        <w:t>D     Phase locked loops</w:t>
      </w:r>
    </w:p>
    <w:p>
      <w:r>
        <w:t>A-002-005-008</w:t>
      </w:r>
      <w:r>
        <w:rPr>
          <w:b/>
        </w:rPr>
        <w:t xml:space="preserve">        (A)</w:t>
      </w:r>
    </w:p>
    <w:p>
      <w:r>
        <w:t>In amateur radio equipment, which is the major application for the silicon controlled rectifier (SCR)?</w:t>
      </w:r>
    </w:p>
    <w:p>
      <w:pPr>
        <w:pStyle w:val="List"/>
      </w:pPr>
      <w:r>
        <w:t>A     Power supply overvoltage "crowbar" circuit</w:t>
      </w:r>
    </w:p>
    <w:p>
      <w:pPr>
        <w:pStyle w:val="List"/>
      </w:pPr>
      <w:r>
        <w:t>B     Class C amplifier circuit</w:t>
      </w:r>
    </w:p>
    <w:p>
      <w:pPr>
        <w:pStyle w:val="List"/>
      </w:pPr>
      <w:r>
        <w:t>C     Microphone preamplifier circuit</w:t>
      </w:r>
    </w:p>
    <w:p>
      <w:pPr>
        <w:pStyle w:val="List"/>
      </w:pPr>
      <w:r>
        <w:t>D     SWR detector circuit</w:t>
      </w:r>
    </w:p>
    <w:p>
      <w:r>
        <w:t>A-002-005-009</w:t>
      </w:r>
      <w:r>
        <w:rPr>
          <w:b/>
        </w:rPr>
        <w:t xml:space="preserve">        (A)</w:t>
      </w:r>
    </w:p>
    <w:p>
      <w:r>
        <w:t>Which of the following devices has anode, cathode, and gate?</w:t>
      </w:r>
    </w:p>
    <w:p>
      <w:pPr>
        <w:pStyle w:val="List"/>
      </w:pPr>
      <w:r>
        <w:t>A     The silicon controlled rectifier (SCR)</w:t>
      </w:r>
    </w:p>
    <w:p>
      <w:pPr>
        <w:pStyle w:val="List"/>
      </w:pPr>
      <w:r>
        <w:t>B     The field effect transistor</w:t>
      </w:r>
    </w:p>
    <w:p>
      <w:pPr>
        <w:pStyle w:val="List"/>
      </w:pPr>
      <w:r>
        <w:t>C     The bipolar transistor</w:t>
      </w:r>
    </w:p>
    <w:p>
      <w:pPr>
        <w:pStyle w:val="List"/>
      </w:pPr>
      <w:r>
        <w:t>D     The triode vacuum tube</w:t>
      </w:r>
    </w:p>
    <w:p>
      <w:r>
        <w:t>A-002-005-010</w:t>
      </w:r>
      <w:r>
        <w:rPr>
          <w:b/>
        </w:rPr>
        <w:t xml:space="preserve">        (D)</w:t>
      </w:r>
    </w:p>
    <w:p>
      <w:r>
        <w:t>When it is gated "on", the silicon controlled rectifier (SCR) exhibits electrical characteristics similar to a:</w:t>
      </w:r>
    </w:p>
    <w:p>
      <w:pPr>
        <w:pStyle w:val="List"/>
      </w:pPr>
      <w:r>
        <w:t>A     reverse-biased silicon rectifier</w:t>
      </w:r>
    </w:p>
    <w:p>
      <w:pPr>
        <w:pStyle w:val="List"/>
      </w:pPr>
      <w:r>
        <w:t>B     forward-biased PIN diode</w:t>
      </w:r>
    </w:p>
    <w:p>
      <w:pPr>
        <w:pStyle w:val="List"/>
      </w:pPr>
      <w:r>
        <w:t>C     reverse-biased hot-carrier (Schottky) diode</w:t>
      </w:r>
    </w:p>
    <w:p>
      <w:pPr>
        <w:pStyle w:val="List"/>
      </w:pPr>
      <w:r>
        <w:t>D     forward-biased silicon rectifier</w:t>
      </w:r>
    </w:p>
    <w:p>
      <w:r>
        <w:t>A-002-005-011</w:t>
      </w:r>
      <w:r>
        <w:rPr>
          <w:b/>
        </w:rPr>
        <w:t xml:space="preserve">        (C)</w:t>
      </w:r>
    </w:p>
    <w:p>
      <w:r>
        <w:t>Which of the following is a PNPN device?</w:t>
      </w:r>
    </w:p>
    <w:p>
      <w:pPr>
        <w:pStyle w:val="List"/>
      </w:pPr>
      <w:r>
        <w:t>A     Zener diode</w:t>
      </w:r>
    </w:p>
    <w:p>
      <w:pPr>
        <w:pStyle w:val="List"/>
      </w:pPr>
      <w:r>
        <w:t>B     PIN diode</w:t>
      </w:r>
    </w:p>
    <w:p>
      <w:pPr>
        <w:pStyle w:val="List"/>
      </w:pPr>
      <w:r>
        <w:t>C     Silicon controlled rectifier (SCR)</w:t>
      </w:r>
    </w:p>
    <w:p>
      <w:pPr>
        <w:pStyle w:val="List"/>
      </w:pPr>
      <w:r>
        <w:t>D     Hot carrier (Schottky) diode</w:t>
      </w:r>
    </w:p>
    <w:p>
      <w:r>
        <w:rPr>
          <w:b/>
        </w:rPr>
        <w:t>2.6 Amplifier Classes</w:t>
      </w:r>
    </w:p>
    <w:p>
      <w:r>
        <w:t>A-002-006-001</w:t>
      </w:r>
      <w:r>
        <w:rPr>
          <w:b/>
        </w:rPr>
        <w:t xml:space="preserve">        (A)</w:t>
      </w:r>
    </w:p>
    <w:p>
      <w:r>
        <w:t>For what portion of a signal cycle does a Class A amplifier operate?</w:t>
      </w:r>
    </w:p>
    <w:p>
      <w:pPr>
        <w:pStyle w:val="List"/>
      </w:pPr>
      <w:r>
        <w:t>A     The entire cycle</w:t>
      </w:r>
    </w:p>
    <w:p>
      <w:pPr>
        <w:pStyle w:val="List"/>
      </w:pPr>
      <w:r>
        <w:t>B     Less than 180 degrees</w:t>
      </w:r>
    </w:p>
    <w:p>
      <w:pPr>
        <w:pStyle w:val="List"/>
      </w:pPr>
      <w:r>
        <w:t>C     More than 180 degrees but less than 360 degrees</w:t>
      </w:r>
    </w:p>
    <w:p>
      <w:pPr>
        <w:pStyle w:val="List"/>
      </w:pPr>
      <w:r>
        <w:t>D     Exactly 180 degrees</w:t>
      </w:r>
    </w:p>
    <w:p>
      <w:r>
        <w:t>A-002-006-002</w:t>
      </w:r>
      <w:r>
        <w:rPr>
          <w:b/>
        </w:rPr>
        <w:t xml:space="preserve">        (C)</w:t>
      </w:r>
    </w:p>
    <w:p>
      <w:r>
        <w:t>Which class of amplifier has the highest linearity and least distortion?</w:t>
      </w:r>
    </w:p>
    <w:p>
      <w:pPr>
        <w:pStyle w:val="List"/>
      </w:pPr>
      <w:r>
        <w:t>A     Class AB</w:t>
      </w:r>
    </w:p>
    <w:p>
      <w:pPr>
        <w:pStyle w:val="List"/>
      </w:pPr>
      <w:r>
        <w:t>B     Class C</w:t>
      </w:r>
    </w:p>
    <w:p>
      <w:pPr>
        <w:pStyle w:val="List"/>
      </w:pPr>
      <w:r>
        <w:t>C     Class A</w:t>
      </w:r>
    </w:p>
    <w:p>
      <w:pPr>
        <w:pStyle w:val="List"/>
      </w:pPr>
      <w:r>
        <w:t>D     Class B</w:t>
      </w:r>
    </w:p>
    <w:p>
      <w:r>
        <w:t>A-002-006-003</w:t>
      </w:r>
      <w:r>
        <w:rPr>
          <w:b/>
        </w:rPr>
        <w:t xml:space="preserve">        (A)</w:t>
      </w:r>
    </w:p>
    <w:p>
      <w:r>
        <w:t>For what portion of a cycle does a Class AB amplifier operate?</w:t>
      </w:r>
    </w:p>
    <w:p>
      <w:pPr>
        <w:pStyle w:val="List"/>
      </w:pPr>
      <w:r>
        <w:t>A     More than 180 degrees but less than 360 degrees</w:t>
      </w:r>
    </w:p>
    <w:p>
      <w:pPr>
        <w:pStyle w:val="List"/>
      </w:pPr>
      <w:r>
        <w:t>B     Exactly 180 degrees</w:t>
      </w:r>
    </w:p>
    <w:p>
      <w:pPr>
        <w:pStyle w:val="List"/>
      </w:pPr>
      <w:r>
        <w:t>C     Less than 180 degrees</w:t>
      </w:r>
    </w:p>
    <w:p>
      <w:pPr>
        <w:pStyle w:val="List"/>
      </w:pPr>
      <w:r>
        <w:t>D     The entire cycle</w:t>
      </w:r>
    </w:p>
    <w:p>
      <w:r>
        <w:t>A-002-006-004</w:t>
      </w:r>
      <w:r>
        <w:rPr>
          <w:b/>
        </w:rPr>
        <w:t xml:space="preserve">        (B)</w:t>
      </w:r>
    </w:p>
    <w:p>
      <w:r>
        <w:t>For what portion of a cycle does a Class B amplifier operate?</w:t>
      </w:r>
    </w:p>
    <w:p>
      <w:pPr>
        <w:pStyle w:val="List"/>
      </w:pPr>
      <w:r>
        <w:t>A     The entire cycle</w:t>
      </w:r>
    </w:p>
    <w:p>
      <w:pPr>
        <w:pStyle w:val="List"/>
      </w:pPr>
      <w:r>
        <w:t>B     180 degrees</w:t>
      </w:r>
    </w:p>
    <w:p>
      <w:pPr>
        <w:pStyle w:val="List"/>
      </w:pPr>
      <w:r>
        <w:t>C     More than 180 degrees but less than 360 degrees</w:t>
      </w:r>
    </w:p>
    <w:p>
      <w:pPr>
        <w:pStyle w:val="List"/>
      </w:pPr>
      <w:r>
        <w:t>D     Less than 180 degrees</w:t>
      </w:r>
    </w:p>
    <w:p>
      <w:r>
        <w:t>A-002-006-005</w:t>
      </w:r>
      <w:r>
        <w:rPr>
          <w:b/>
        </w:rPr>
        <w:t xml:space="preserve">        (B)</w:t>
      </w:r>
    </w:p>
    <w:p>
      <w:r>
        <w:t>For what portion of a signal cycle does a Class C amplifier operate?</w:t>
      </w:r>
    </w:p>
    <w:p>
      <w:pPr>
        <w:pStyle w:val="List"/>
      </w:pPr>
      <w:r>
        <w:t>A     More than 180 degrees but less than 360 degrees</w:t>
      </w:r>
    </w:p>
    <w:p>
      <w:pPr>
        <w:pStyle w:val="List"/>
      </w:pPr>
      <w:r>
        <w:t>B     Less than 180 degrees</w:t>
      </w:r>
    </w:p>
    <w:p>
      <w:pPr>
        <w:pStyle w:val="List"/>
      </w:pPr>
      <w:r>
        <w:t>C     The entire cycle</w:t>
      </w:r>
    </w:p>
    <w:p>
      <w:pPr>
        <w:pStyle w:val="List"/>
      </w:pPr>
      <w:r>
        <w:t>D     180 degrees</w:t>
      </w:r>
    </w:p>
    <w:p>
      <w:r>
        <w:t>A-002-006-006</w:t>
      </w:r>
      <w:r>
        <w:rPr>
          <w:b/>
        </w:rPr>
        <w:t xml:space="preserve">        (A)</w:t>
      </w:r>
    </w:p>
    <w:p>
      <w:r>
        <w:t>Which of the following classes of amplifier provides the highest efficiency?</w:t>
      </w:r>
    </w:p>
    <w:p>
      <w:pPr>
        <w:pStyle w:val="List"/>
      </w:pPr>
      <w:r>
        <w:t>A     Class C</w:t>
      </w:r>
    </w:p>
    <w:p>
      <w:pPr>
        <w:pStyle w:val="List"/>
      </w:pPr>
      <w:r>
        <w:t>B     Class AB</w:t>
      </w:r>
    </w:p>
    <w:p>
      <w:pPr>
        <w:pStyle w:val="List"/>
      </w:pPr>
      <w:r>
        <w:t>C     Class B</w:t>
      </w:r>
    </w:p>
    <w:p>
      <w:pPr>
        <w:pStyle w:val="List"/>
      </w:pPr>
      <w:r>
        <w:t>D     Class A</w:t>
      </w:r>
    </w:p>
    <w:p>
      <w:r>
        <w:t>A-002-006-007</w:t>
      </w:r>
      <w:r>
        <w:rPr>
          <w:b/>
        </w:rPr>
        <w:t xml:space="preserve">        (A)</w:t>
      </w:r>
    </w:p>
    <w:p>
      <w:r>
        <w:t>Which of the following classes of amplifier would provide the highest efficiency in the output stage of a CW, RTTY or FM transmitter?</w:t>
      </w:r>
    </w:p>
    <w:p>
      <w:pPr>
        <w:pStyle w:val="List"/>
      </w:pPr>
      <w:r>
        <w:t>A     Class C</w:t>
      </w:r>
    </w:p>
    <w:p>
      <w:pPr>
        <w:pStyle w:val="List"/>
      </w:pPr>
      <w:r>
        <w:t>B     Class B</w:t>
      </w:r>
    </w:p>
    <w:p>
      <w:pPr>
        <w:pStyle w:val="List"/>
      </w:pPr>
      <w:r>
        <w:t>C     Class AB</w:t>
      </w:r>
    </w:p>
    <w:p>
      <w:pPr>
        <w:pStyle w:val="List"/>
      </w:pPr>
      <w:r>
        <w:t>D     Class A</w:t>
      </w:r>
    </w:p>
    <w:p>
      <w:r>
        <w:t>A-002-006-008</w:t>
      </w:r>
      <w:r>
        <w:rPr>
          <w:b/>
        </w:rPr>
        <w:t xml:space="preserve">        (A)</w:t>
      </w:r>
    </w:p>
    <w:p>
      <w:r>
        <w:t>Which class of amplifier provides the least efficiency?</w:t>
      </w:r>
    </w:p>
    <w:p>
      <w:pPr>
        <w:pStyle w:val="List"/>
      </w:pPr>
      <w:r>
        <w:t>A     Class A</w:t>
      </w:r>
    </w:p>
    <w:p>
      <w:pPr>
        <w:pStyle w:val="List"/>
      </w:pPr>
      <w:r>
        <w:t>B     Class C</w:t>
      </w:r>
    </w:p>
    <w:p>
      <w:pPr>
        <w:pStyle w:val="List"/>
      </w:pPr>
      <w:r>
        <w:t>C     Class B</w:t>
      </w:r>
    </w:p>
    <w:p>
      <w:pPr>
        <w:pStyle w:val="List"/>
      </w:pPr>
      <w:r>
        <w:t>D     Class AB</w:t>
      </w:r>
    </w:p>
    <w:p>
      <w:r>
        <w:t>A-002-006-009</w:t>
      </w:r>
      <w:r>
        <w:rPr>
          <w:b/>
        </w:rPr>
        <w:t xml:space="preserve">        (B)</w:t>
      </w:r>
    </w:p>
    <w:p>
      <w:r>
        <w:t>Which class of amplifier has the poorest linearity and the most distortion?</w:t>
      </w:r>
    </w:p>
    <w:p>
      <w:pPr>
        <w:pStyle w:val="List"/>
      </w:pPr>
      <w:r>
        <w:t>A     Class A</w:t>
      </w:r>
    </w:p>
    <w:p>
      <w:pPr>
        <w:pStyle w:val="List"/>
      </w:pPr>
      <w:r>
        <w:t>B     Class C</w:t>
      </w:r>
    </w:p>
    <w:p>
      <w:pPr>
        <w:pStyle w:val="List"/>
      </w:pPr>
      <w:r>
        <w:t>C     Class AB</w:t>
      </w:r>
    </w:p>
    <w:p>
      <w:pPr>
        <w:pStyle w:val="List"/>
      </w:pPr>
      <w:r>
        <w:t>D     Class B</w:t>
      </w:r>
    </w:p>
    <w:p>
      <w:r>
        <w:t>A-002-006-010</w:t>
      </w:r>
      <w:r>
        <w:rPr>
          <w:b/>
        </w:rPr>
        <w:t xml:space="preserve">        (A)</w:t>
      </w:r>
    </w:p>
    <w:p>
      <w:r>
        <w:t>Which class of amplifier operates over the full cycle?</w:t>
      </w:r>
    </w:p>
    <w:p>
      <w:pPr>
        <w:pStyle w:val="List"/>
      </w:pPr>
      <w:r>
        <w:t>A     Class A</w:t>
      </w:r>
    </w:p>
    <w:p>
      <w:pPr>
        <w:pStyle w:val="List"/>
      </w:pPr>
      <w:r>
        <w:t>B     Class C</w:t>
      </w:r>
    </w:p>
    <w:p>
      <w:pPr>
        <w:pStyle w:val="List"/>
      </w:pPr>
      <w:r>
        <w:t>C     Class AB</w:t>
      </w:r>
    </w:p>
    <w:p>
      <w:pPr>
        <w:pStyle w:val="List"/>
      </w:pPr>
      <w:r>
        <w:t>D     Class B</w:t>
      </w:r>
    </w:p>
    <w:p>
      <w:r>
        <w:t>A-002-006-011</w:t>
      </w:r>
      <w:r>
        <w:rPr>
          <w:b/>
        </w:rPr>
        <w:t xml:space="preserve">        (B)</w:t>
      </w:r>
    </w:p>
    <w:p>
      <w:r>
        <w:t>Which class of amplifier operates over less than 180 degrees of the cycle?</w:t>
      </w:r>
    </w:p>
    <w:p>
      <w:pPr>
        <w:pStyle w:val="List"/>
      </w:pPr>
      <w:r>
        <w:t>A     Class B</w:t>
      </w:r>
    </w:p>
    <w:p>
      <w:pPr>
        <w:pStyle w:val="List"/>
      </w:pPr>
      <w:r>
        <w:t>B     Class C</w:t>
      </w:r>
    </w:p>
    <w:p>
      <w:pPr>
        <w:pStyle w:val="List"/>
      </w:pPr>
      <w:r>
        <w:t>C     Class A</w:t>
      </w:r>
    </w:p>
    <w:p>
      <w:pPr>
        <w:pStyle w:val="List"/>
      </w:pPr>
      <w:r>
        <w:t>D     Class AB</w:t>
      </w:r>
    </w:p>
    <w:p>
      <w:r>
        <w:rPr>
          <w:b/>
        </w:rPr>
        <w:t>2.7 Amplifier Circuits</w:t>
      </w:r>
    </w:p>
    <w:p>
      <w:r>
        <w:t>A-002-007-001</w:t>
      </w:r>
      <w:r>
        <w:rPr>
          <w:b/>
        </w:rPr>
        <w:t xml:space="preserve">        (B)</w:t>
      </w:r>
    </w:p>
    <w:p>
      <w:r>
        <w:t>What determines the input impedance of a FET common-source amplifier?</w:t>
      </w:r>
    </w:p>
    <w:p>
      <w:pPr>
        <w:pStyle w:val="List"/>
      </w:pPr>
      <w:r>
        <w:t>A     The input impedance is essentially determined by the resistance between the source and the drain</w:t>
      </w:r>
    </w:p>
    <w:p>
      <w:pPr>
        <w:pStyle w:val="List"/>
      </w:pPr>
      <w:r>
        <w:t>B     The input impedance is essentially determined by the gate biasing network</w:t>
      </w:r>
    </w:p>
    <w:p>
      <w:pPr>
        <w:pStyle w:val="List"/>
      </w:pPr>
      <w:r>
        <w:t>C     The input impedance is essentially determined by the resistance between the drain and substrate</w:t>
      </w:r>
    </w:p>
    <w:p>
      <w:pPr>
        <w:pStyle w:val="List"/>
      </w:pPr>
      <w:r>
        <w:t>D     The input impedance is essentially determined by the resistance between the source and substrate</w:t>
      </w:r>
    </w:p>
    <w:p>
      <w:r>
        <w:t>A-002-007-002</w:t>
      </w:r>
      <w:r>
        <w:rPr>
          <w:b/>
        </w:rPr>
        <w:t xml:space="preserve">        (A)</w:t>
      </w:r>
    </w:p>
    <w:p>
      <w:r>
        <w:t>What determines the output impedance of a FET common-source amplifier?</w:t>
      </w:r>
    </w:p>
    <w:p>
      <w:pPr>
        <w:pStyle w:val="List"/>
      </w:pPr>
      <w:r>
        <w:t>A     The output impedance is essentially determined by the drain resistor</w:t>
      </w:r>
    </w:p>
    <w:p>
      <w:pPr>
        <w:pStyle w:val="List"/>
      </w:pPr>
      <w:r>
        <w:t>B     The output impedance is essentially determined by the input impedance of the FET</w:t>
      </w:r>
    </w:p>
    <w:p>
      <w:pPr>
        <w:pStyle w:val="List"/>
      </w:pPr>
      <w:r>
        <w:t>C     The output impedance is essentially determined by the gate supply voltage</w:t>
      </w:r>
    </w:p>
    <w:p>
      <w:pPr>
        <w:pStyle w:val="List"/>
      </w:pPr>
      <w:r>
        <w:t>D     The output impedance is essentially determined by the drain supply voltage</w:t>
      </w:r>
    </w:p>
    <w:p>
      <w:r>
        <w:t>A-002-007-003</w:t>
      </w:r>
      <w:r>
        <w:rPr>
          <w:b/>
        </w:rPr>
        <w:t xml:space="preserve">        (A)</w:t>
      </w:r>
    </w:p>
    <w:p>
      <w:r>
        <w:t>What are the advantages of a Darlington pair audio amplifier?</w:t>
      </w:r>
    </w:p>
    <w:p>
      <w:pPr>
        <w:pStyle w:val="List"/>
      </w:pPr>
      <w:r>
        <w:t>A     High gain, high input impedance and low output impedance</w:t>
      </w:r>
    </w:p>
    <w:p>
      <w:pPr>
        <w:pStyle w:val="List"/>
      </w:pPr>
      <w:r>
        <w:t>B     Mutual gain, low input impedance and low output impedance</w:t>
      </w:r>
    </w:p>
    <w:p>
      <w:pPr>
        <w:pStyle w:val="List"/>
      </w:pPr>
      <w:r>
        <w:t>C     Mutual gain, high stability and low mutual inductance</w:t>
      </w:r>
    </w:p>
    <w:p>
      <w:pPr>
        <w:pStyle w:val="List"/>
      </w:pPr>
      <w:r>
        <w:t>D     Low output impedance, high mutual impedance and low output current</w:t>
      </w:r>
    </w:p>
    <w:p>
      <w:r>
        <w:t>A-002-007-004</w:t>
      </w:r>
      <w:r>
        <w:rPr>
          <w:b/>
        </w:rPr>
        <w:t xml:space="preserve">        (B)</w:t>
      </w:r>
    </w:p>
    <w:p>
      <w:r>
        <w:t>In the common base amplifier, when the input and output signals are compared:</w:t>
      </w:r>
    </w:p>
    <w:p>
      <w:pPr>
        <w:pStyle w:val="List"/>
      </w:pPr>
      <w:r>
        <w:t>A     the signals are 180 degrees out of phase</w:t>
      </w:r>
    </w:p>
    <w:p>
      <w:pPr>
        <w:pStyle w:val="List"/>
      </w:pPr>
      <w:r>
        <w:t>B     the signals are in phase</w:t>
      </w:r>
    </w:p>
    <w:p>
      <w:pPr>
        <w:pStyle w:val="List"/>
      </w:pPr>
      <w:r>
        <w:t>C     the output signal lags the input signal by 90 degrees</w:t>
      </w:r>
    </w:p>
    <w:p>
      <w:pPr>
        <w:pStyle w:val="List"/>
      </w:pPr>
      <w:r>
        <w:t>D     the output signals leads the input signal by 90 degrees</w:t>
      </w:r>
    </w:p>
    <w:p>
      <w:r>
        <w:t>A-002-007-005</w:t>
      </w:r>
      <w:r>
        <w:rPr>
          <w:b/>
        </w:rPr>
        <w:t xml:space="preserve">        (B)</w:t>
      </w:r>
    </w:p>
    <w:p>
      <w:r>
        <w:t>In the common base amplifier, the input impedance, when compared to the output impedance is:</w:t>
      </w:r>
    </w:p>
    <w:p>
      <w:pPr>
        <w:pStyle w:val="List"/>
      </w:pPr>
      <w:r>
        <w:t>A     very high</w:t>
      </w:r>
    </w:p>
    <w:p>
      <w:pPr>
        <w:pStyle w:val="List"/>
      </w:pPr>
      <w:r>
        <w:t>B     very low</w:t>
      </w:r>
    </w:p>
    <w:p>
      <w:pPr>
        <w:pStyle w:val="List"/>
      </w:pPr>
      <w:r>
        <w:t>C     only slightly higher</w:t>
      </w:r>
    </w:p>
    <w:p>
      <w:pPr>
        <w:pStyle w:val="List"/>
      </w:pPr>
      <w:r>
        <w:t>D     only slightly lower</w:t>
      </w:r>
    </w:p>
    <w:p>
      <w:r>
        <w:t>A-002-007-006</w:t>
      </w:r>
      <w:r>
        <w:rPr>
          <w:b/>
        </w:rPr>
        <w:t xml:space="preserve">        (A)</w:t>
      </w:r>
    </w:p>
    <w:p>
      <w:r>
        <w:t>In the common emitter amplifier, when the input and output signals are compared:</w:t>
      </w:r>
    </w:p>
    <w:p>
      <w:pPr>
        <w:pStyle w:val="List"/>
      </w:pPr>
      <w:r>
        <w:t>A     the signals are 180 degrees out of phase</w:t>
      </w:r>
    </w:p>
    <w:p>
      <w:pPr>
        <w:pStyle w:val="List"/>
      </w:pPr>
      <w:r>
        <w:t>B     the output signal leads the input signal by 90 degrees</w:t>
      </w:r>
    </w:p>
    <w:p>
      <w:pPr>
        <w:pStyle w:val="List"/>
      </w:pPr>
      <w:r>
        <w:t>C     the signals are in phase</w:t>
      </w:r>
    </w:p>
    <w:p>
      <w:pPr>
        <w:pStyle w:val="List"/>
      </w:pPr>
      <w:r>
        <w:t>D     the output signal lags the input signal by 90 degrees</w:t>
      </w:r>
    </w:p>
    <w:p>
      <w:r>
        <w:t>A-002-007-007</w:t>
      </w:r>
      <w:r>
        <w:rPr>
          <w:b/>
        </w:rPr>
        <w:t xml:space="preserve">        (C)</w:t>
      </w:r>
    </w:p>
    <w:p>
      <w:r>
        <w:t>In the common collector amplifier, when the input and output signals are compared:</w:t>
      </w:r>
    </w:p>
    <w:p>
      <w:pPr>
        <w:pStyle w:val="List"/>
      </w:pPr>
      <w:r>
        <w:t>A     the output signal lags the input signal by 90 degrees</w:t>
      </w:r>
    </w:p>
    <w:p>
      <w:pPr>
        <w:pStyle w:val="List"/>
      </w:pPr>
      <w:r>
        <w:t>B     the output signal leads the input signal by 90 degrees</w:t>
      </w:r>
    </w:p>
    <w:p>
      <w:pPr>
        <w:pStyle w:val="List"/>
      </w:pPr>
      <w:r>
        <w:t>C     the signals are in phase</w:t>
      </w:r>
    </w:p>
    <w:p>
      <w:pPr>
        <w:pStyle w:val="List"/>
      </w:pPr>
      <w:r>
        <w:t>D     the signals are 180 degrees out of phase</w:t>
      </w:r>
    </w:p>
    <w:p>
      <w:r>
        <w:t>A-002-007-008</w:t>
      </w:r>
      <w:r>
        <w:rPr>
          <w:b/>
        </w:rPr>
        <w:t xml:space="preserve">        (D)</w:t>
      </w:r>
    </w:p>
    <w:p>
      <w:r>
        <w:t>The FET amplifier source follower circuit is another name for:</w:t>
      </w:r>
    </w:p>
    <w:p>
      <w:pPr>
        <w:pStyle w:val="List"/>
      </w:pPr>
      <w:r>
        <w:t>A     common source circuit</w:t>
      </w:r>
    </w:p>
    <w:p>
      <w:pPr>
        <w:pStyle w:val="List"/>
      </w:pPr>
      <w:r>
        <w:t>B     common gate circuit</w:t>
      </w:r>
    </w:p>
    <w:p>
      <w:pPr>
        <w:pStyle w:val="List"/>
      </w:pPr>
      <w:r>
        <w:t>C     common mode circuit</w:t>
      </w:r>
    </w:p>
    <w:p>
      <w:pPr>
        <w:pStyle w:val="List"/>
      </w:pPr>
      <w:r>
        <w:t>D     common drain circuit</w:t>
      </w:r>
    </w:p>
    <w:p>
      <w:r>
        <w:t>A-002-007-009</w:t>
      </w:r>
      <w:r>
        <w:rPr>
          <w:b/>
        </w:rPr>
        <w:t xml:space="preserve">        (C)</w:t>
      </w:r>
    </w:p>
    <w:p>
      <w:r>
        <w:t>The FET amplifier common source circuit is similar to which of the following bipolar transistor amplifier circuits?</w:t>
      </w:r>
    </w:p>
    <w:p>
      <w:pPr>
        <w:pStyle w:val="List"/>
      </w:pPr>
      <w:r>
        <w:t>A     Common base</w:t>
      </w:r>
    </w:p>
    <w:p>
      <w:pPr>
        <w:pStyle w:val="List"/>
      </w:pPr>
      <w:r>
        <w:t>B     Common mode</w:t>
      </w:r>
    </w:p>
    <w:p>
      <w:pPr>
        <w:pStyle w:val="List"/>
      </w:pPr>
      <w:r>
        <w:t>C     Common emitter</w:t>
      </w:r>
    </w:p>
    <w:p>
      <w:pPr>
        <w:pStyle w:val="List"/>
      </w:pPr>
      <w:r>
        <w:t>D     Common collector</w:t>
      </w:r>
    </w:p>
    <w:p>
      <w:r>
        <w:t>A-002-007-010</w:t>
      </w:r>
      <w:r>
        <w:rPr>
          <w:b/>
        </w:rPr>
        <w:t xml:space="preserve">        (B)</w:t>
      </w:r>
    </w:p>
    <w:p>
      <w:r>
        <w:t>The FET amplifier common drain circuit is similar to which of the following bipolar transistor amplifier circuits?</w:t>
      </w:r>
    </w:p>
    <w:p>
      <w:pPr>
        <w:pStyle w:val="List"/>
      </w:pPr>
      <w:r>
        <w:t>A     Common mode</w:t>
      </w:r>
    </w:p>
    <w:p>
      <w:pPr>
        <w:pStyle w:val="List"/>
      </w:pPr>
      <w:r>
        <w:t>B     Common collector</w:t>
      </w:r>
    </w:p>
    <w:p>
      <w:pPr>
        <w:pStyle w:val="List"/>
      </w:pPr>
      <w:r>
        <w:t>C     Common base</w:t>
      </w:r>
    </w:p>
    <w:p>
      <w:pPr>
        <w:pStyle w:val="List"/>
      </w:pPr>
      <w:r>
        <w:t>D     Common emitter</w:t>
      </w:r>
    </w:p>
    <w:p>
      <w:r>
        <w:t>A-002-007-011</w:t>
      </w:r>
      <w:r>
        <w:rPr>
          <w:b/>
        </w:rPr>
        <w:t xml:space="preserve">        (C)</w:t>
      </w:r>
    </w:p>
    <w:p>
      <w:r>
        <w:t>The FET amplifier common gate circuit is similar to which of the following bipolar transistor amplifier circuits?</w:t>
      </w:r>
    </w:p>
    <w:p>
      <w:pPr>
        <w:pStyle w:val="List"/>
      </w:pPr>
      <w:r>
        <w:t>A     Common emitter</w:t>
      </w:r>
    </w:p>
    <w:p>
      <w:pPr>
        <w:pStyle w:val="List"/>
      </w:pPr>
      <w:r>
        <w:t>B     Common mode</w:t>
      </w:r>
    </w:p>
    <w:p>
      <w:pPr>
        <w:pStyle w:val="List"/>
      </w:pPr>
      <w:r>
        <w:t>C     Common base</w:t>
      </w:r>
    </w:p>
    <w:p>
      <w:pPr>
        <w:pStyle w:val="List"/>
      </w:pPr>
      <w:r>
        <w:t>D     Common collector</w:t>
      </w:r>
    </w:p>
    <w:p>
      <w:r>
        <w:rPr>
          <w:b/>
        </w:rPr>
        <w:t>2.8 Operational Amplifiers</w:t>
      </w:r>
    </w:p>
    <w:p>
      <w:r>
        <w:t>A-002-008-001</w:t>
      </w:r>
      <w:r>
        <w:rPr>
          <w:b/>
        </w:rPr>
        <w:t xml:space="preserve">        (A)</w:t>
      </w:r>
    </w:p>
    <w:p>
      <w:r>
        <w:t>What is an operational amplifier (op-amp)?</w:t>
      </w:r>
    </w:p>
    <w:p>
      <w:pPr>
        <w:pStyle w:val="List"/>
      </w:pPr>
      <w:r>
        <w:t>A     A high-gain, direct-coupled differential amplifier whose characteristics are determined by components mounted externally</w:t>
      </w:r>
    </w:p>
    <w:p>
      <w:pPr>
        <w:pStyle w:val="List"/>
      </w:pPr>
      <w:r>
        <w:t>B     An amplifier used to increase the average output of frequency modulated amateur signals to the legal limit</w:t>
      </w:r>
    </w:p>
    <w:p>
      <w:pPr>
        <w:pStyle w:val="List"/>
      </w:pPr>
      <w:r>
        <w:t>C     A program subroutine that calculates the gain of an RF amplifier</w:t>
      </w:r>
    </w:p>
    <w:p>
      <w:pPr>
        <w:pStyle w:val="List"/>
      </w:pPr>
      <w:r>
        <w:t>D     A high-gain, direct-coupled audio amplifier whose characteristics are determined by internal components of the device</w:t>
      </w:r>
    </w:p>
    <w:p>
      <w:r>
        <w:t>A-002-008-002</w:t>
      </w:r>
      <w:r>
        <w:rPr>
          <w:b/>
        </w:rPr>
        <w:t xml:space="preserve">        (C)</w:t>
      </w:r>
    </w:p>
    <w:p>
      <w:r>
        <w:t>What would be the characteristics of the ideal op-amp?</w:t>
      </w:r>
    </w:p>
    <w:p>
      <w:pPr>
        <w:pStyle w:val="List"/>
      </w:pPr>
      <w:r>
        <w:t>A     Zero input impedance, zero output impedance, infinite gain, and flat frequency response</w:t>
      </w:r>
    </w:p>
    <w:p>
      <w:pPr>
        <w:pStyle w:val="List"/>
      </w:pPr>
      <w:r>
        <w:t>B     Infinite input impedance, infinite output impedance, infinite gain and flat frequency response</w:t>
      </w:r>
    </w:p>
    <w:p>
      <w:pPr>
        <w:pStyle w:val="List"/>
      </w:pPr>
      <w:r>
        <w:t>C     Infinite input impedance, zero output impedance, infinite gain, and flat frequency response</w:t>
      </w:r>
    </w:p>
    <w:p>
      <w:pPr>
        <w:pStyle w:val="List"/>
      </w:pPr>
      <w:r>
        <w:t>D     Zero input impedance, infinite output impedance, infinite gain, and flat frequency response</w:t>
      </w:r>
    </w:p>
    <w:p>
      <w:r>
        <w:t>A-002-008-003</w:t>
      </w:r>
      <w:r>
        <w:rPr>
          <w:b/>
        </w:rPr>
        <w:t xml:space="preserve">        (C)</w:t>
      </w:r>
    </w:p>
    <w:p>
      <w:r>
        <w:t>What determines the gain of a closed-loop op-amp circuit?</w:t>
      </w:r>
    </w:p>
    <w:p>
      <w:pPr>
        <w:pStyle w:val="List"/>
      </w:pPr>
      <w:r>
        <w:t>A     The PNP collector load</w:t>
      </w:r>
    </w:p>
    <w:p>
      <w:pPr>
        <w:pStyle w:val="List"/>
      </w:pPr>
      <w:r>
        <w:t>B     The voltage applied to the circuit</w:t>
      </w:r>
    </w:p>
    <w:p>
      <w:pPr>
        <w:pStyle w:val="List"/>
      </w:pPr>
      <w:r>
        <w:t>C     The external feedback network</w:t>
      </w:r>
    </w:p>
    <w:p>
      <w:pPr>
        <w:pStyle w:val="List"/>
      </w:pPr>
      <w:r>
        <w:t>D     The collector-to-base capacitance of the PNP stage</w:t>
      </w:r>
    </w:p>
    <w:p>
      <w:r>
        <w:t>A-002-008-004</w:t>
      </w:r>
      <w:r>
        <w:rPr>
          <w:b/>
        </w:rPr>
        <w:t xml:space="preserve">        (A)</w:t>
      </w:r>
    </w:p>
    <w:p>
      <w:r>
        <w:t>What is meant by the term op-amp offset voltage?</w:t>
      </w:r>
    </w:p>
    <w:p>
      <w:pPr>
        <w:pStyle w:val="List"/>
      </w:pPr>
      <w:r>
        <w:t>A     The potential between the amplifier input terminals of the op-amp in a closed-loop condition</w:t>
      </w:r>
    </w:p>
    <w:p>
      <w:pPr>
        <w:pStyle w:val="List"/>
      </w:pPr>
      <w:r>
        <w:t>B     The difference between the output voltage of the op-amp and the input voltage required for the next stage</w:t>
      </w:r>
    </w:p>
    <w:p>
      <w:pPr>
        <w:pStyle w:val="List"/>
      </w:pPr>
      <w:r>
        <w:t>C     The potential between the amplifier input terminals of the op-amp in an open-loop condition</w:t>
      </w:r>
    </w:p>
    <w:p>
      <w:pPr>
        <w:pStyle w:val="List"/>
      </w:pPr>
      <w:r>
        <w:t>D     The output voltage of the op-amp minus its input voltage</w:t>
      </w:r>
    </w:p>
    <w:p>
      <w:r>
        <w:t>A-002-008-005</w:t>
      </w:r>
      <w:r>
        <w:rPr>
          <w:b/>
        </w:rPr>
        <w:t xml:space="preserve">        (B)</w:t>
      </w:r>
    </w:p>
    <w:p>
      <w:r>
        <w:t>What is the input impedance of a theoretically ideal op-amp?</w:t>
      </w:r>
    </w:p>
    <w:p>
      <w:pPr>
        <w:pStyle w:val="List"/>
      </w:pPr>
      <w:r>
        <w:t>A     Exactly 1000 ohms</w:t>
      </w:r>
    </w:p>
    <w:p>
      <w:pPr>
        <w:pStyle w:val="List"/>
      </w:pPr>
      <w:r>
        <w:t>B     Very high</w:t>
      </w:r>
    </w:p>
    <w:p>
      <w:pPr>
        <w:pStyle w:val="List"/>
      </w:pPr>
      <w:r>
        <w:t>C     Exactly 100 ohms</w:t>
      </w:r>
    </w:p>
    <w:p>
      <w:pPr>
        <w:pStyle w:val="List"/>
      </w:pPr>
      <w:r>
        <w:t>D     Very low</w:t>
      </w:r>
    </w:p>
    <w:p>
      <w:r>
        <w:t>A-002-008-006</w:t>
      </w:r>
      <w:r>
        <w:rPr>
          <w:b/>
        </w:rPr>
        <w:t xml:space="preserve">        (B)</w:t>
      </w:r>
    </w:p>
    <w:p>
      <w:r>
        <w:t>What is the output impedance of a theoretically ideal op-amp?</w:t>
      </w:r>
    </w:p>
    <w:p>
      <w:pPr>
        <w:pStyle w:val="List"/>
      </w:pPr>
      <w:r>
        <w:t>A     Exactly 100 ohms</w:t>
      </w:r>
    </w:p>
    <w:p>
      <w:pPr>
        <w:pStyle w:val="List"/>
      </w:pPr>
      <w:r>
        <w:t>B     Very low</w:t>
      </w:r>
    </w:p>
    <w:p>
      <w:pPr>
        <w:pStyle w:val="List"/>
      </w:pPr>
      <w:r>
        <w:t>C     Very high</w:t>
      </w:r>
    </w:p>
    <w:p>
      <w:pPr>
        <w:pStyle w:val="List"/>
      </w:pPr>
      <w:r>
        <w:t>D     Exactly 1000 ohms</w:t>
      </w:r>
    </w:p>
    <w:p>
      <w:r>
        <w:t>A-002-008-007</w:t>
      </w:r>
      <w:r>
        <w:rPr>
          <w:b/>
        </w:rPr>
        <w:t xml:space="preserve">        (A)</w:t>
      </w:r>
    </w:p>
    <w:p>
      <w:r>
        <w:t>What are the advantages of using an op-amp instead of LC elements in an audio filter?</w:t>
      </w:r>
    </w:p>
    <w:p>
      <w:pPr>
        <w:pStyle w:val="List"/>
      </w:pPr>
      <w:r>
        <w:t>A     Op-amps exhibit gain rather than insertion loss</w:t>
      </w:r>
    </w:p>
    <w:p>
      <w:pPr>
        <w:pStyle w:val="List"/>
      </w:pPr>
      <w:r>
        <w:t>B     Op-amps are available in more styles and types than are LC elements</w:t>
      </w:r>
    </w:p>
    <w:p>
      <w:pPr>
        <w:pStyle w:val="List"/>
      </w:pPr>
      <w:r>
        <w:t>C     Op-amps are more rugged and can withstand more abuse than can LC elements</w:t>
      </w:r>
    </w:p>
    <w:p>
      <w:pPr>
        <w:pStyle w:val="List"/>
      </w:pPr>
      <w:r>
        <w:t>D     Op-amps are fixed at one frequency</w:t>
      </w:r>
    </w:p>
    <w:p>
      <w:r>
        <w:t>A-002-008-008</w:t>
      </w:r>
      <w:r>
        <w:rPr>
          <w:b/>
        </w:rPr>
        <w:t xml:space="preserve">        (C)</w:t>
      </w:r>
    </w:p>
    <w:p>
      <w:r>
        <w:t>What are the principal uses of an op-amp RC active filter in amateur circuitry?</w:t>
      </w:r>
    </w:p>
    <w:p>
      <w:pPr>
        <w:pStyle w:val="List"/>
      </w:pPr>
      <w:r>
        <w:t>A     Op-amp circuits are used as low-pass filters at the output of transmitters</w:t>
      </w:r>
    </w:p>
    <w:p>
      <w:pPr>
        <w:pStyle w:val="List"/>
      </w:pPr>
      <w:r>
        <w:t>B     Op-amp circuits are used as filters for smoothing power supply output</w:t>
      </w:r>
    </w:p>
    <w:p>
      <w:pPr>
        <w:pStyle w:val="List"/>
      </w:pPr>
      <w:r>
        <w:t>C     Op-amp circuits are used as audio filters for receivers</w:t>
      </w:r>
    </w:p>
    <w:p>
      <w:pPr>
        <w:pStyle w:val="List"/>
      </w:pPr>
      <w:r>
        <w:t>D     Op-amp circuits are used as high-pass filters to block RFI at the input of receivers</w:t>
      </w:r>
    </w:p>
    <w:p>
      <w:r>
        <w:t>A-002-008-009</w:t>
      </w:r>
      <w:r>
        <w:rPr>
          <w:b/>
        </w:rPr>
        <w:t xml:space="preserve">        (A)</w:t>
      </w:r>
    </w:p>
    <w:p>
      <w:r>
        <w:t>What is an inverting op-amp circuit?</w:t>
      </w:r>
    </w:p>
    <w:p>
      <w:pPr>
        <w:pStyle w:val="List"/>
      </w:pPr>
      <w:r>
        <w:t>A     An operational amplifier circuit connected such that the input and output signals are 180 degrees out of phase</w:t>
      </w:r>
    </w:p>
    <w:p>
      <w:pPr>
        <w:pStyle w:val="List"/>
      </w:pPr>
      <w:r>
        <w:t>B     An operational amplifier circuit connected such that the input impedance is held to zero, while the output impedance is high</w:t>
      </w:r>
    </w:p>
    <w:p>
      <w:pPr>
        <w:pStyle w:val="List"/>
      </w:pPr>
      <w:r>
        <w:t>C     An operational amplifier circuit connected such that the input and output signals are in phase</w:t>
      </w:r>
    </w:p>
    <w:p>
      <w:pPr>
        <w:pStyle w:val="List"/>
      </w:pPr>
      <w:r>
        <w:t>D     An operational amplifier circuit connected such that the input and output signals are 90 degrees out of phase</w:t>
      </w:r>
    </w:p>
    <w:p>
      <w:r>
        <w:t>A-002-008-010</w:t>
      </w:r>
      <w:r>
        <w:rPr>
          <w:b/>
        </w:rPr>
        <w:t xml:space="preserve">        (A)</w:t>
      </w:r>
    </w:p>
    <w:p>
      <w:r>
        <w:t>What is a non-inverting op-amp circuit?</w:t>
      </w:r>
    </w:p>
    <w:p>
      <w:pPr>
        <w:pStyle w:val="List"/>
      </w:pPr>
      <w:r>
        <w:t>A     An operational amplifier circuit connected such that the input and output signals are in phase</w:t>
      </w:r>
    </w:p>
    <w:p>
      <w:pPr>
        <w:pStyle w:val="List"/>
      </w:pPr>
      <w:r>
        <w:t>B     An operational amplifier circuit connected such that the input and output signals are 90 degrees out of phase</w:t>
      </w:r>
    </w:p>
    <w:p>
      <w:pPr>
        <w:pStyle w:val="List"/>
      </w:pPr>
      <w:r>
        <w:t>C     An operational amplifier circuit connected such that the input impedance is held low, and the output impedance is high</w:t>
      </w:r>
    </w:p>
    <w:p>
      <w:pPr>
        <w:pStyle w:val="List"/>
      </w:pPr>
      <w:r>
        <w:t>D     An operational amplifier circuit connected such that the input and output signals are 180 degrees out of phase</w:t>
      </w:r>
    </w:p>
    <w:p>
      <w:r>
        <w:t>A-002-008-011</w:t>
      </w:r>
      <w:r>
        <w:rPr>
          <w:b/>
        </w:rPr>
        <w:t xml:space="preserve">        (A)</w:t>
      </w:r>
    </w:p>
    <w:p>
      <w:r>
        <w:t>What term is most appropriate for a high gain, direct-coupled differential amplifier whose characteristics are determined by components mounted externally?</w:t>
      </w:r>
    </w:p>
    <w:p>
      <w:pPr>
        <w:pStyle w:val="List"/>
      </w:pPr>
      <w:r>
        <w:t>A     Operational amplifier</w:t>
      </w:r>
    </w:p>
    <w:p>
      <w:pPr>
        <w:pStyle w:val="List"/>
      </w:pPr>
      <w:r>
        <w:t>B     High gain audio amplifier</w:t>
      </w:r>
    </w:p>
    <w:p>
      <w:pPr>
        <w:pStyle w:val="List"/>
      </w:pPr>
      <w:r>
        <w:t>C     Difference amplifier</w:t>
      </w:r>
    </w:p>
    <w:p>
      <w:pPr>
        <w:pStyle w:val="List"/>
      </w:pPr>
      <w:r>
        <w:t>D     Summing amplifier</w:t>
      </w:r>
    </w:p>
    <w:p>
      <w:r>
        <w:rPr>
          <w:b/>
        </w:rPr>
        <w:t>2.9 Mixers, Frequency Multipliers</w:t>
      </w:r>
    </w:p>
    <w:p>
      <w:r>
        <w:t>A-002-009-001</w:t>
      </w:r>
      <w:r>
        <w:rPr>
          <w:b/>
        </w:rPr>
        <w:t xml:space="preserve">        (D)</w:t>
      </w:r>
    </w:p>
    <w:p>
      <w:r>
        <w:t>What is the mixing process?</w:t>
      </w:r>
    </w:p>
    <w:p>
      <w:pPr>
        <w:pStyle w:val="List"/>
      </w:pPr>
      <w:r>
        <w:t>A     The recovery of intelligence from a modulated signal</w:t>
      </w:r>
    </w:p>
    <w:p>
      <w:pPr>
        <w:pStyle w:val="List"/>
      </w:pPr>
      <w:r>
        <w:t>B     The elimination of noise in a wideband receiver by phase comparison</w:t>
      </w:r>
    </w:p>
    <w:p>
      <w:pPr>
        <w:pStyle w:val="List"/>
      </w:pPr>
      <w:r>
        <w:t>C     The elimination of noise in a wideband receiver by phase differentiation</w:t>
      </w:r>
    </w:p>
    <w:p>
      <w:pPr>
        <w:pStyle w:val="List"/>
      </w:pPr>
      <w:r>
        <w:t>D     The combination of two signals to produce sum and difference frequencies</w:t>
      </w:r>
    </w:p>
    <w:p>
      <w:r>
        <w:t>A-002-009-002</w:t>
      </w:r>
      <w:r>
        <w:rPr>
          <w:b/>
        </w:rPr>
        <w:t xml:space="preserve">        (C)</w:t>
      </w:r>
    </w:p>
    <w:p>
      <w:r>
        <w:t>What are the principal frequencies that appear at the output of a mixer circuit?</w:t>
      </w:r>
    </w:p>
    <w:p>
      <w:pPr>
        <w:pStyle w:val="List"/>
      </w:pPr>
      <w:r>
        <w:t>A     1.414 and 0.707 times the input frequencies</w:t>
      </w:r>
    </w:p>
    <w:p>
      <w:pPr>
        <w:pStyle w:val="List"/>
      </w:pPr>
      <w:r>
        <w:t>B     The sum, difference and square root of the input frequencies</w:t>
      </w:r>
    </w:p>
    <w:p>
      <w:pPr>
        <w:pStyle w:val="List"/>
      </w:pPr>
      <w:r>
        <w:t>C     The original frequencies and the sum and difference frequencies</w:t>
      </w:r>
    </w:p>
    <w:p>
      <w:pPr>
        <w:pStyle w:val="List"/>
      </w:pPr>
      <w:r>
        <w:t>D     Two and four times the original frequency</w:t>
      </w:r>
    </w:p>
    <w:p>
      <w:r>
        <w:t>A-002-009-003</w:t>
      </w:r>
      <w:r>
        <w:rPr>
          <w:b/>
        </w:rPr>
        <w:t xml:space="preserve">        (C)</w:t>
      </w:r>
    </w:p>
    <w:p>
      <w:r>
        <w:t>What occurs when an excessive amount of signal energy reaches the mixer circuit?</w:t>
      </w:r>
    </w:p>
    <w:p>
      <w:pPr>
        <w:pStyle w:val="List"/>
      </w:pPr>
      <w:r>
        <w:t>A     Automatic limiting occurs</w:t>
      </w:r>
    </w:p>
    <w:p>
      <w:pPr>
        <w:pStyle w:val="List"/>
      </w:pPr>
      <w:r>
        <w:t>B     A beat frequency is generated</w:t>
      </w:r>
    </w:p>
    <w:p>
      <w:pPr>
        <w:pStyle w:val="List"/>
      </w:pPr>
      <w:r>
        <w:t>C     Spurious signals are generated</w:t>
      </w:r>
    </w:p>
    <w:p>
      <w:pPr>
        <w:pStyle w:val="List"/>
      </w:pPr>
      <w:r>
        <w:t>D     Mixer blanking occurs</w:t>
      </w:r>
    </w:p>
    <w:p>
      <w:r>
        <w:t>A-002-009-004</w:t>
      </w:r>
      <w:r>
        <w:rPr>
          <w:b/>
        </w:rPr>
        <w:t xml:space="preserve">        (B)</w:t>
      </w:r>
    </w:p>
    <w:p>
      <w:r>
        <w:t>In a frequency multiplier circuit, the input signal is coupled to the base of a transistor through a capacitor. A radio frequency choke is connected between the base of the transistor and ground. The capacitor is:</w:t>
      </w:r>
    </w:p>
    <w:p>
      <w:pPr>
        <w:pStyle w:val="List"/>
      </w:pPr>
      <w:r>
        <w:t>A     part of the output tank circuit</w:t>
      </w:r>
    </w:p>
    <w:p>
      <w:pPr>
        <w:pStyle w:val="List"/>
      </w:pPr>
      <w:r>
        <w:t>B     a DC blocking capacitor</w:t>
      </w:r>
    </w:p>
    <w:p>
      <w:pPr>
        <w:pStyle w:val="List"/>
      </w:pPr>
      <w:r>
        <w:t>C     a by-pass for the circuit</w:t>
      </w:r>
    </w:p>
    <w:p>
      <w:pPr>
        <w:pStyle w:val="List"/>
      </w:pPr>
      <w:r>
        <w:t>D     part of the input tuned circuit</w:t>
      </w:r>
    </w:p>
    <w:p>
      <w:r>
        <w:t>A-002-009-005</w:t>
      </w:r>
      <w:r>
        <w:rPr>
          <w:b/>
        </w:rPr>
        <w:t xml:space="preserve">        (C)</w:t>
      </w:r>
    </w:p>
    <w:p>
      <w:r>
        <w:t>A frequency multiplier circuit must be operated in:</w:t>
      </w:r>
    </w:p>
    <w:p>
      <w:pPr>
        <w:pStyle w:val="List"/>
      </w:pPr>
      <w:r>
        <w:t>A     class AB</w:t>
      </w:r>
    </w:p>
    <w:p>
      <w:pPr>
        <w:pStyle w:val="List"/>
      </w:pPr>
      <w:r>
        <w:t>B     class B</w:t>
      </w:r>
    </w:p>
    <w:p>
      <w:pPr>
        <w:pStyle w:val="List"/>
      </w:pPr>
      <w:r>
        <w:t>C     class C</w:t>
      </w:r>
    </w:p>
    <w:p>
      <w:pPr>
        <w:pStyle w:val="List"/>
      </w:pPr>
      <w:r>
        <w:t>D     class A</w:t>
      </w:r>
    </w:p>
    <w:p>
      <w:r>
        <w:t>A-002-009-006</w:t>
      </w:r>
      <w:r>
        <w:rPr>
          <w:b/>
        </w:rPr>
        <w:t xml:space="preserve">        (B)</w:t>
      </w:r>
    </w:p>
    <w:p>
      <w:r>
        <w:t>In a frequency multiplier circuit, an inductance (L1) and a variable capacitor (C2) are connected in series between VCC+ and ground. The collector of a transistor is connected to a tap on L1. The purpose of the variable capacitor is to:</w:t>
      </w:r>
    </w:p>
    <w:p>
      <w:pPr>
        <w:pStyle w:val="List"/>
      </w:pPr>
      <w:r>
        <w:t>A     tune L1 to the frequency applied to the base</w:t>
      </w:r>
    </w:p>
    <w:p>
      <w:pPr>
        <w:pStyle w:val="List"/>
      </w:pPr>
      <w:r>
        <w:t>B     tune L1 to the desired harmonic</w:t>
      </w:r>
    </w:p>
    <w:p>
      <w:pPr>
        <w:pStyle w:val="List"/>
      </w:pPr>
      <w:r>
        <w:t>C     provide positive feedback</w:t>
      </w:r>
    </w:p>
    <w:p>
      <w:pPr>
        <w:pStyle w:val="List"/>
      </w:pPr>
      <w:r>
        <w:t>D     by-pass RF</w:t>
      </w:r>
    </w:p>
    <w:p>
      <w:r>
        <w:t>A-002-009-007</w:t>
      </w:r>
      <w:r>
        <w:rPr>
          <w:b/>
        </w:rPr>
        <w:t xml:space="preserve">        (D)</w:t>
      </w:r>
    </w:p>
    <w:p>
      <w:r>
        <w:t>In a frequency multiplier circuit, an inductance (L1) and a variable capacitor (C2) are connected in series between VCC+ and ground. The collector of a transistor is connected to a tap on L1. A fixed capacitor (C3) is connected between the VCC+ side of L1 and ground. The purpose of C3 is to:</w:t>
      </w:r>
    </w:p>
    <w:p>
      <w:pPr>
        <w:pStyle w:val="List"/>
      </w:pPr>
      <w:r>
        <w:t>A     by-pass any audio components</w:t>
      </w:r>
    </w:p>
    <w:p>
      <w:pPr>
        <w:pStyle w:val="List"/>
      </w:pPr>
      <w:r>
        <w:t>B     form a pi filter with L1 and C2</w:t>
      </w:r>
    </w:p>
    <w:p>
      <w:pPr>
        <w:pStyle w:val="List"/>
      </w:pPr>
      <w:r>
        <w:t>C     resonate with L1</w:t>
      </w:r>
    </w:p>
    <w:p>
      <w:pPr>
        <w:pStyle w:val="List"/>
      </w:pPr>
      <w:r>
        <w:t>D     provide an RF ground at the VCC connection point of L1</w:t>
      </w:r>
    </w:p>
    <w:p>
      <w:r>
        <w:t>A-002-009-008</w:t>
      </w:r>
      <w:r>
        <w:rPr>
          <w:b/>
        </w:rPr>
        <w:t xml:space="preserve">        (D)</w:t>
      </w:r>
    </w:p>
    <w:p>
      <w:r>
        <w:t>In a frequency multiplier circuit, an inductance (L1) and a variable capacitor (C2) are connected in series between VCC+ and ground. The collector of a transistor is connected to a tap on L1. C2 in conjunction with L1 operate as a:</w:t>
      </w:r>
    </w:p>
    <w:p>
      <w:pPr>
        <w:pStyle w:val="List"/>
      </w:pPr>
      <w:r>
        <w:t>A     voltage doubler</w:t>
      </w:r>
    </w:p>
    <w:p>
      <w:pPr>
        <w:pStyle w:val="List"/>
      </w:pPr>
      <w:r>
        <w:t>B     voltage divider</w:t>
      </w:r>
    </w:p>
    <w:p>
      <w:pPr>
        <w:pStyle w:val="List"/>
      </w:pPr>
      <w:r>
        <w:t>C     frequency divider</w:t>
      </w:r>
    </w:p>
    <w:p>
      <w:pPr>
        <w:pStyle w:val="List"/>
      </w:pPr>
      <w:r>
        <w:t>D     frequency multiplier</w:t>
      </w:r>
    </w:p>
    <w:p>
      <w:r>
        <w:t>A-002-009-009</w:t>
      </w:r>
      <w:r>
        <w:rPr>
          <w:b/>
        </w:rPr>
        <w:t xml:space="preserve">        (C)</w:t>
      </w:r>
    </w:p>
    <w:p>
      <w:r>
        <w:t>In a circuit where the components are tuned to resonate at a higher frequency than applied, the circuit is most likely a:</w:t>
      </w:r>
    </w:p>
    <w:p>
      <w:pPr>
        <w:pStyle w:val="List"/>
      </w:pPr>
      <w:r>
        <w:t>A     a frequency divider</w:t>
      </w:r>
    </w:p>
    <w:p>
      <w:pPr>
        <w:pStyle w:val="List"/>
      </w:pPr>
      <w:r>
        <w:t>B     a linear amplifier</w:t>
      </w:r>
    </w:p>
    <w:p>
      <w:pPr>
        <w:pStyle w:val="List"/>
      </w:pPr>
      <w:r>
        <w:t>C     a frequency multiplier</w:t>
      </w:r>
    </w:p>
    <w:p>
      <w:pPr>
        <w:pStyle w:val="List"/>
      </w:pPr>
      <w:r>
        <w:t>D     a VHF/UHF amplifier</w:t>
      </w:r>
    </w:p>
    <w:p>
      <w:r>
        <w:t>A-002-009-010</w:t>
      </w:r>
      <w:r>
        <w:rPr>
          <w:b/>
        </w:rPr>
        <w:t xml:space="preserve">        (A)</w:t>
      </w:r>
    </w:p>
    <w:p>
      <w:r>
        <w:t>In a frequency multiplier circuit, an inductance (L1) and a variable capacitor (C2) are connected in series between VCC+ and ground. The collector of a transistor is connected to a tap on L1. A fixed capacitor (C3) is connected between the VCC+ side of L1 and ground. C3 is a:</w:t>
      </w:r>
    </w:p>
    <w:p>
      <w:pPr>
        <w:pStyle w:val="List"/>
      </w:pPr>
      <w:r>
        <w:t>A     RF by-pass capacitor</w:t>
      </w:r>
    </w:p>
    <w:p>
      <w:pPr>
        <w:pStyle w:val="List"/>
      </w:pPr>
      <w:r>
        <w:t>B     tuning capacitor</w:t>
      </w:r>
    </w:p>
    <w:p>
      <w:pPr>
        <w:pStyle w:val="List"/>
      </w:pPr>
      <w:r>
        <w:t>C     coupling capacitor</w:t>
      </w:r>
    </w:p>
    <w:p>
      <w:pPr>
        <w:pStyle w:val="List"/>
      </w:pPr>
      <w:r>
        <w:t>D     DC blocking capacitor</w:t>
      </w:r>
    </w:p>
    <w:p>
      <w:r>
        <w:t>A-002-009-011</w:t>
      </w:r>
      <w:r>
        <w:rPr>
          <w:b/>
        </w:rPr>
        <w:t xml:space="preserve">        (D)</w:t>
      </w:r>
    </w:p>
    <w:p>
      <w:r>
        <w:t>What stage in a transmitter would change a 5.3-MHz input signal to 14.3 MHz?</w:t>
      </w:r>
    </w:p>
    <w:p>
      <w:pPr>
        <w:pStyle w:val="List"/>
      </w:pPr>
      <w:r>
        <w:t>A     A linear translator</w:t>
      </w:r>
    </w:p>
    <w:p>
      <w:pPr>
        <w:pStyle w:val="List"/>
      </w:pPr>
      <w:r>
        <w:t>B     A frequency multiplier</w:t>
      </w:r>
    </w:p>
    <w:p>
      <w:pPr>
        <w:pStyle w:val="List"/>
      </w:pPr>
      <w:r>
        <w:t>C     A beat frequency oscillator</w:t>
      </w:r>
    </w:p>
    <w:p>
      <w:pPr>
        <w:pStyle w:val="List"/>
      </w:pPr>
      <w:r>
        <w:t>D     A mixer</w:t>
      </w:r>
    </w:p>
    <w:p>
      <w:r>
        <w:rPr>
          <w:b/>
        </w:rPr>
        <w:t>2.10 Digital Logic Elements</w:t>
      </w:r>
    </w:p>
    <w:p>
      <w:r>
        <w:t>A-002-010-001</w:t>
      </w:r>
      <w:r>
        <w:rPr>
          <w:b/>
        </w:rPr>
        <w:t xml:space="preserve">        (C)</w:t>
      </w:r>
    </w:p>
    <w:p>
      <w:r>
        <w:t>What is a NAND gate?</w:t>
      </w:r>
    </w:p>
    <w:p>
      <w:pPr>
        <w:pStyle w:val="List"/>
      </w:pPr>
      <w:r>
        <w:t>A     A circuit that produces a logic "1" at its output only when all inputs are logic "1"</w:t>
      </w:r>
    </w:p>
    <w:p>
      <w:pPr>
        <w:pStyle w:val="List"/>
      </w:pPr>
      <w:r>
        <w:t>B     A circuit that produces a logic "0" at its output if some but not all of its inputs are logic "1"</w:t>
      </w:r>
    </w:p>
    <w:p>
      <w:pPr>
        <w:pStyle w:val="List"/>
      </w:pPr>
      <w:r>
        <w:t>C     A circuit that produces a logic "0" at its output only when all inputs are logic "1"</w:t>
      </w:r>
    </w:p>
    <w:p>
      <w:pPr>
        <w:pStyle w:val="List"/>
      </w:pPr>
      <w:r>
        <w:t>D     A circuit that produces a logic "0" at its output only when all inputs are logic "0"</w:t>
      </w:r>
    </w:p>
    <w:p>
      <w:r>
        <w:t>A-002-010-002</w:t>
      </w:r>
      <w:r>
        <w:rPr>
          <w:b/>
        </w:rPr>
        <w:t xml:space="preserve">        (B)</w:t>
      </w:r>
    </w:p>
    <w:p>
      <w:r>
        <w:t>What is an OR gate?</w:t>
      </w:r>
    </w:p>
    <w:p>
      <w:pPr>
        <w:pStyle w:val="List"/>
      </w:pPr>
      <w:r>
        <w:t>A     A circuit that produces logic "1" at its output if all inputs are logic "0"</w:t>
      </w:r>
    </w:p>
    <w:p>
      <w:pPr>
        <w:pStyle w:val="List"/>
      </w:pPr>
      <w:r>
        <w:t>B     A circuit that produces a logic "1" at its output if any input is logic "1"</w:t>
      </w:r>
    </w:p>
    <w:p>
      <w:pPr>
        <w:pStyle w:val="List"/>
      </w:pPr>
      <w:r>
        <w:t>C     A circuit that produces a logic "0" at its output if all inputs are logic "1"</w:t>
      </w:r>
    </w:p>
    <w:p>
      <w:pPr>
        <w:pStyle w:val="List"/>
      </w:pPr>
      <w:r>
        <w:t>D     A circuit that produces a logic "0" at its output if any input is logic "1"</w:t>
      </w:r>
    </w:p>
    <w:p>
      <w:r>
        <w:t>A-002-010-003</w:t>
      </w:r>
      <w:r>
        <w:rPr>
          <w:b/>
        </w:rPr>
        <w:t xml:space="preserve">        (A)</w:t>
      </w:r>
    </w:p>
    <w:p>
      <w:r>
        <w:t>What is a NOR gate?</w:t>
      </w:r>
    </w:p>
    <w:p>
      <w:pPr>
        <w:pStyle w:val="List"/>
      </w:pPr>
      <w:r>
        <w:t>A     A circuit that produces a logic "0" at its output if any or all inputs are logic "1"</w:t>
      </w:r>
    </w:p>
    <w:p>
      <w:pPr>
        <w:pStyle w:val="List"/>
      </w:pPr>
      <w:r>
        <w:t>B     A circuit that produces a logic "0" at its output only if all inputs are logic "0"</w:t>
      </w:r>
    </w:p>
    <w:p>
      <w:pPr>
        <w:pStyle w:val="List"/>
      </w:pPr>
      <w:r>
        <w:t>C     A circuit that produces a logic "1" at its output if some but not all of its inputs are logic "1"</w:t>
      </w:r>
    </w:p>
    <w:p>
      <w:pPr>
        <w:pStyle w:val="List"/>
      </w:pPr>
      <w:r>
        <w:t>D     A circuit that produces a logic "1" at its output only if all inputs are logic "1"</w:t>
      </w:r>
    </w:p>
    <w:p>
      <w:r>
        <w:t>A-002-010-004</w:t>
      </w:r>
      <w:r>
        <w:rPr>
          <w:b/>
        </w:rPr>
        <w:t xml:space="preserve">        (B)</w:t>
      </w:r>
    </w:p>
    <w:p>
      <w:r>
        <w:t>What is a NOT gate (also known as an INVERTER)?</w:t>
      </w:r>
    </w:p>
    <w:p>
      <w:pPr>
        <w:pStyle w:val="List"/>
      </w:pPr>
      <w:r>
        <w:t>A     A circuit that allows data transmission only when its input is high</w:t>
      </w:r>
    </w:p>
    <w:p>
      <w:pPr>
        <w:pStyle w:val="List"/>
      </w:pPr>
      <w:r>
        <w:t>B     A circuit that produces a logic "0" at its output when the input is logic "1"</w:t>
      </w:r>
    </w:p>
    <w:p>
      <w:pPr>
        <w:pStyle w:val="List"/>
      </w:pPr>
      <w:r>
        <w:t>C     A circuit that produces a logic "1" at its output when the input is logic "1"</w:t>
      </w:r>
    </w:p>
    <w:p>
      <w:pPr>
        <w:pStyle w:val="List"/>
      </w:pPr>
      <w:r>
        <w:t>D     A circuit that does not allow data transmission when its input is high</w:t>
      </w:r>
    </w:p>
    <w:p>
      <w:r>
        <w:t>A-002-010-005</w:t>
      </w:r>
      <w:r>
        <w:rPr>
          <w:b/>
        </w:rPr>
        <w:t xml:space="preserve">        (D)</w:t>
      </w:r>
    </w:p>
    <w:p>
      <w:r>
        <w:t>What is an EXCLUSIVE OR gate?</w:t>
      </w:r>
    </w:p>
    <w:p>
      <w:pPr>
        <w:pStyle w:val="List"/>
      </w:pPr>
      <w:r>
        <w:t>A     A circuit that produces a logic "1" at its output when all of the inputs are logic "0"</w:t>
      </w:r>
    </w:p>
    <w:p>
      <w:pPr>
        <w:pStyle w:val="List"/>
      </w:pPr>
      <w:r>
        <w:t>B     A circuit that produces a logic "0" at its output when only one of the inputs is logic "1"</w:t>
      </w:r>
    </w:p>
    <w:p>
      <w:pPr>
        <w:pStyle w:val="List"/>
      </w:pPr>
      <w:r>
        <w:t>C     A circuit that produces a logic "1" at its output when all of the inputs are logic "1"</w:t>
      </w:r>
    </w:p>
    <w:p>
      <w:pPr>
        <w:pStyle w:val="List"/>
      </w:pPr>
      <w:r>
        <w:t>D     A circuit that produces a logic "1" at its output when only one of the inputs is logic "1"</w:t>
      </w:r>
    </w:p>
    <w:p>
      <w:r>
        <w:t>A-002-010-006</w:t>
      </w:r>
      <w:r>
        <w:rPr>
          <w:b/>
        </w:rPr>
        <w:t xml:space="preserve">        (D)</w:t>
      </w:r>
    </w:p>
    <w:p>
      <w:r>
        <w:t>What is an EXCLUSIVE NOR gate?</w:t>
      </w:r>
    </w:p>
    <w:p>
      <w:pPr>
        <w:pStyle w:val="List"/>
      </w:pPr>
      <w:r>
        <w:t>A     A circuit that produces a logic "1" at its output when only one of the inputs is logic "0"</w:t>
      </w:r>
    </w:p>
    <w:p>
      <w:pPr>
        <w:pStyle w:val="List"/>
      </w:pPr>
      <w:r>
        <w:t>B     A circuit that produces a logic "0" at its output when all of the inputs are logic "1"</w:t>
      </w:r>
    </w:p>
    <w:p>
      <w:pPr>
        <w:pStyle w:val="List"/>
      </w:pPr>
      <w:r>
        <w:t>C     A circuit that produces a logic "1" at its output when only one of the inputs are logic "1"</w:t>
      </w:r>
    </w:p>
    <w:p>
      <w:pPr>
        <w:pStyle w:val="List"/>
      </w:pPr>
      <w:r>
        <w:t>D     A circuit that produces a logic "1" at its output when all of the inputs are logic "1"</w:t>
      </w:r>
    </w:p>
    <w:p>
      <w:r>
        <w:t>A-002-010-007</w:t>
      </w:r>
      <w:r>
        <w:rPr>
          <w:b/>
        </w:rPr>
        <w:t xml:space="preserve">        (A)</w:t>
      </w:r>
    </w:p>
    <w:p>
      <w:r>
        <w:t>What is an AND gate?</w:t>
      </w:r>
    </w:p>
    <w:p>
      <w:pPr>
        <w:pStyle w:val="List"/>
      </w:pPr>
      <w:r>
        <w:t>A     A circuit that produces a logic "1" at its output only if all its inputs are logic "1"</w:t>
      </w:r>
    </w:p>
    <w:p>
      <w:pPr>
        <w:pStyle w:val="List"/>
      </w:pPr>
      <w:r>
        <w:t>B     A circuit that produces a logic "1" at the output if at least one input is a logic "0"</w:t>
      </w:r>
    </w:p>
    <w:p>
      <w:pPr>
        <w:pStyle w:val="List"/>
      </w:pPr>
      <w:r>
        <w:t>C     A circuit that produces a logic "1" at its output only if one of its inputs is logic "1"</w:t>
      </w:r>
    </w:p>
    <w:p>
      <w:pPr>
        <w:pStyle w:val="List"/>
      </w:pPr>
      <w:r>
        <w:t>D     A circuit that produces a logic "1" at its output if all inputs are logic "0"</w:t>
      </w:r>
    </w:p>
    <w:p>
      <w:r>
        <w:t>A-002-010-008</w:t>
      </w:r>
      <w:r>
        <w:rPr>
          <w:b/>
        </w:rPr>
        <w:t xml:space="preserve">        (D)</w:t>
      </w:r>
    </w:p>
    <w:p>
      <w:r>
        <w:t>What is a flip-flop circuit?</w:t>
      </w:r>
    </w:p>
    <w:p>
      <w:pPr>
        <w:pStyle w:val="List"/>
      </w:pPr>
      <w:r>
        <w:t>A     A binary sequential logic element with eight stable states</w:t>
      </w:r>
    </w:p>
    <w:p>
      <w:pPr>
        <w:pStyle w:val="List"/>
      </w:pPr>
      <w:r>
        <w:t>B     A binary sequential logic element with four stable states</w:t>
      </w:r>
    </w:p>
    <w:p>
      <w:pPr>
        <w:pStyle w:val="List"/>
      </w:pPr>
      <w:r>
        <w:t>C     A binary sequential logic element with one stable state</w:t>
      </w:r>
    </w:p>
    <w:p>
      <w:pPr>
        <w:pStyle w:val="List"/>
      </w:pPr>
      <w:r>
        <w:t>D     A binary sequential logic element with two stable states</w:t>
      </w:r>
    </w:p>
    <w:p>
      <w:r>
        <w:t>A-002-010-009</w:t>
      </w:r>
      <w:r>
        <w:rPr>
          <w:b/>
        </w:rPr>
        <w:t xml:space="preserve">        (D)</w:t>
      </w:r>
    </w:p>
    <w:p>
      <w:r>
        <w:t>What is a bistable multivibrator?</w:t>
      </w:r>
    </w:p>
    <w:p>
      <w:pPr>
        <w:pStyle w:val="List"/>
      </w:pPr>
      <w:r>
        <w:t>A     An OR gate</w:t>
      </w:r>
    </w:p>
    <w:p>
      <w:pPr>
        <w:pStyle w:val="List"/>
      </w:pPr>
      <w:r>
        <w:t>B     An AND gate</w:t>
      </w:r>
    </w:p>
    <w:p>
      <w:pPr>
        <w:pStyle w:val="List"/>
      </w:pPr>
      <w:r>
        <w:t>C     A clock</w:t>
      </w:r>
    </w:p>
    <w:p>
      <w:pPr>
        <w:pStyle w:val="List"/>
      </w:pPr>
      <w:r>
        <w:t>D     A flip-flop</w:t>
      </w:r>
    </w:p>
    <w:p>
      <w:r>
        <w:t>A-002-010-010</w:t>
      </w:r>
      <w:r>
        <w:rPr>
          <w:b/>
        </w:rPr>
        <w:t xml:space="preserve">        (C)</w:t>
      </w:r>
    </w:p>
    <w:p>
      <w:r>
        <w:t>What type of digital logic is also known as a latch?</w:t>
      </w:r>
    </w:p>
    <w:p>
      <w:pPr>
        <w:pStyle w:val="List"/>
      </w:pPr>
      <w:r>
        <w:t>A     An op-amp</w:t>
      </w:r>
    </w:p>
    <w:p>
      <w:pPr>
        <w:pStyle w:val="List"/>
      </w:pPr>
      <w:r>
        <w:t>B     A decade counter</w:t>
      </w:r>
    </w:p>
    <w:p>
      <w:pPr>
        <w:pStyle w:val="List"/>
      </w:pPr>
      <w:r>
        <w:t>C     A flip-flop</w:t>
      </w:r>
    </w:p>
    <w:p>
      <w:pPr>
        <w:pStyle w:val="List"/>
      </w:pPr>
      <w:r>
        <w:t>D     An OR gate</w:t>
      </w:r>
    </w:p>
    <w:p>
      <w:r>
        <w:t>A-002-010-011</w:t>
      </w:r>
      <w:r>
        <w:rPr>
          <w:b/>
        </w:rPr>
        <w:t xml:space="preserve">        (C)</w:t>
      </w:r>
    </w:p>
    <w:p>
      <w:r>
        <w:t>In a multivibrator circuit, when one transistor conducts, the other is:</w:t>
      </w:r>
    </w:p>
    <w:p>
      <w:pPr>
        <w:pStyle w:val="List"/>
      </w:pPr>
      <w:r>
        <w:t>A     reverse-biased</w:t>
      </w:r>
    </w:p>
    <w:p>
      <w:pPr>
        <w:pStyle w:val="List"/>
      </w:pPr>
      <w:r>
        <w:t>B     forward-biased</w:t>
      </w:r>
    </w:p>
    <w:p>
      <w:pPr>
        <w:pStyle w:val="List"/>
      </w:pPr>
      <w:r>
        <w:t>C     cut off</w:t>
      </w:r>
    </w:p>
    <w:p>
      <w:pPr>
        <w:pStyle w:val="List"/>
      </w:pPr>
      <w:r>
        <w:t>D     saturated</w:t>
      </w:r>
    </w:p>
    <w:p>
      <w:r>
        <w:rPr>
          <w:b/>
        </w:rPr>
        <w:t>2.11 Quartz Crystals</w:t>
      </w:r>
    </w:p>
    <w:p>
      <w:r>
        <w:t>A-002-011-001</w:t>
      </w:r>
      <w:r>
        <w:rPr>
          <w:b/>
        </w:rPr>
        <w:t xml:space="preserve">        (B)</w:t>
      </w:r>
    </w:p>
    <w:p>
      <w:r>
        <w:t>What is a crystal lattice filter?</w:t>
      </w:r>
    </w:p>
    <w:p>
      <w:pPr>
        <w:pStyle w:val="List"/>
      </w:pPr>
      <w:r>
        <w:t>A     A filter with wide bandwidth and shallow skirts made using quartz crystals</w:t>
      </w:r>
    </w:p>
    <w:p>
      <w:pPr>
        <w:pStyle w:val="List"/>
      </w:pPr>
      <w:r>
        <w:t>B     A filter with narrow bandwidth and steep skirts made using quartz crystals</w:t>
      </w:r>
    </w:p>
    <w:p>
      <w:pPr>
        <w:pStyle w:val="List"/>
      </w:pPr>
      <w:r>
        <w:t>C     An audio filter made with four quartz crystals that resonate at 1 kHz intervals</w:t>
      </w:r>
    </w:p>
    <w:p>
      <w:pPr>
        <w:pStyle w:val="List"/>
      </w:pPr>
      <w:r>
        <w:t>D     A power supply filter made with interlaced quartz crystals</w:t>
      </w:r>
    </w:p>
    <w:p>
      <w:r>
        <w:t>A-002-011-002</w:t>
      </w:r>
      <w:r>
        <w:rPr>
          <w:b/>
        </w:rPr>
        <w:t xml:space="preserve">        (A)</w:t>
      </w:r>
    </w:p>
    <w:p>
      <w:r>
        <w:t>What factor determines the bandwidth and response shape of a crystal lattice filter?</w:t>
      </w:r>
    </w:p>
    <w:p>
      <w:pPr>
        <w:pStyle w:val="List"/>
      </w:pPr>
      <w:r>
        <w:t>A     The relative frequencies of the individual crystals</w:t>
      </w:r>
    </w:p>
    <w:p>
      <w:pPr>
        <w:pStyle w:val="List"/>
      </w:pPr>
      <w:r>
        <w:t>B     The amplitude of the signals passing through the filter</w:t>
      </w:r>
    </w:p>
    <w:p>
      <w:pPr>
        <w:pStyle w:val="List"/>
      </w:pPr>
      <w:r>
        <w:t>C     The centre frequency chosen for the filter</w:t>
      </w:r>
    </w:p>
    <w:p>
      <w:pPr>
        <w:pStyle w:val="List"/>
      </w:pPr>
      <w:r>
        <w:t>D     The gain of the RF stage following the filter</w:t>
      </w:r>
    </w:p>
    <w:p>
      <w:r>
        <w:t>A-002-011-003</w:t>
      </w:r>
      <w:r>
        <w:rPr>
          <w:b/>
        </w:rPr>
        <w:t xml:space="preserve">        (C)</w:t>
      </w:r>
    </w:p>
    <w:p>
      <w:r>
        <w:t>For single-sideband phone emissions, what would be the bandwidth of a good crystal lattice filter?</w:t>
      </w:r>
    </w:p>
    <w:p>
      <w:pPr>
        <w:pStyle w:val="List"/>
      </w:pPr>
      <w:r>
        <w:t>A     15 kHz</w:t>
      </w:r>
    </w:p>
    <w:p>
      <w:pPr>
        <w:pStyle w:val="List"/>
      </w:pPr>
      <w:r>
        <w:t>B     500 Hz</w:t>
      </w:r>
    </w:p>
    <w:p>
      <w:pPr>
        <w:pStyle w:val="List"/>
      </w:pPr>
      <w:r>
        <w:t>C     2.4 kHz</w:t>
      </w:r>
    </w:p>
    <w:p>
      <w:pPr>
        <w:pStyle w:val="List"/>
      </w:pPr>
      <w:r>
        <w:t>D     6 kHz</w:t>
      </w:r>
    </w:p>
    <w:p>
      <w:r>
        <w:t>A-002-011-004</w:t>
      </w:r>
      <w:r>
        <w:rPr>
          <w:b/>
        </w:rPr>
        <w:t xml:space="preserve">        (D)</w:t>
      </w:r>
    </w:p>
    <w:p>
      <w:r>
        <w:t>The main advantage of a crystal oscillator over a tuned LC oscillator is:</w:t>
      </w:r>
    </w:p>
    <w:p>
      <w:pPr>
        <w:pStyle w:val="List"/>
      </w:pPr>
      <w:r>
        <w:t>A     freedom from harmonic emissions</w:t>
      </w:r>
    </w:p>
    <w:p>
      <w:pPr>
        <w:pStyle w:val="List"/>
      </w:pPr>
      <w:r>
        <w:t>B     longer life under severe operating use</w:t>
      </w:r>
    </w:p>
    <w:p>
      <w:pPr>
        <w:pStyle w:val="List"/>
      </w:pPr>
      <w:r>
        <w:t>C     simplicity</w:t>
      </w:r>
    </w:p>
    <w:p>
      <w:pPr>
        <w:pStyle w:val="List"/>
      </w:pPr>
      <w:r>
        <w:t>D     much greater frequency stability</w:t>
      </w:r>
    </w:p>
    <w:p>
      <w:r>
        <w:t>A-002-011-005</w:t>
      </w:r>
      <w:r>
        <w:rPr>
          <w:b/>
        </w:rPr>
        <w:t xml:space="preserve">        (C)</w:t>
      </w:r>
    </w:p>
    <w:p>
      <w:r>
        <w:t>A quartz crystal filter is superior to an LC filter for narrow bandpass applications because of the:</w:t>
      </w:r>
    </w:p>
    <w:p>
      <w:pPr>
        <w:pStyle w:val="List"/>
      </w:pPr>
      <w:r>
        <w:t>A     crystal's simplicity</w:t>
      </w:r>
    </w:p>
    <w:p>
      <w:pPr>
        <w:pStyle w:val="List"/>
      </w:pPr>
      <w:r>
        <w:t>B     LC circuit's high Q</w:t>
      </w:r>
    </w:p>
    <w:p>
      <w:pPr>
        <w:pStyle w:val="List"/>
      </w:pPr>
      <w:r>
        <w:t>C     crystal's high Q</w:t>
      </w:r>
    </w:p>
    <w:p>
      <w:pPr>
        <w:pStyle w:val="List"/>
      </w:pPr>
      <w:r>
        <w:t>D     crystal's low Q</w:t>
      </w:r>
    </w:p>
    <w:p>
      <w:r>
        <w:t>A-002-011-006</w:t>
      </w:r>
      <w:r>
        <w:rPr>
          <w:b/>
        </w:rPr>
        <w:t xml:space="preserve">        (A)</w:t>
      </w:r>
    </w:p>
    <w:p>
      <w:r>
        <w:t>Piezoelectricity is generated by:</w:t>
      </w:r>
    </w:p>
    <w:p>
      <w:pPr>
        <w:pStyle w:val="List"/>
      </w:pPr>
      <w:r>
        <w:t>A     deforming certain crystals</w:t>
      </w:r>
    </w:p>
    <w:p>
      <w:pPr>
        <w:pStyle w:val="List"/>
      </w:pPr>
      <w:r>
        <w:t>B     touching crystals with magnets</w:t>
      </w:r>
    </w:p>
    <w:p>
      <w:pPr>
        <w:pStyle w:val="List"/>
      </w:pPr>
      <w:r>
        <w:t>C     adding impurities to a crystal</w:t>
      </w:r>
    </w:p>
    <w:p>
      <w:pPr>
        <w:pStyle w:val="List"/>
      </w:pPr>
      <w:r>
        <w:t>D     moving a magnet near a crystal</w:t>
      </w:r>
    </w:p>
    <w:p>
      <w:r>
        <w:t>A-002-011-007</w:t>
      </w:r>
      <w:r>
        <w:rPr>
          <w:b/>
        </w:rPr>
        <w:t xml:space="preserve">        (D)</w:t>
      </w:r>
    </w:p>
    <w:p>
      <w:r>
        <w:t>Electrically, what does a crystal look like?</w:t>
      </w:r>
    </w:p>
    <w:p>
      <w:pPr>
        <w:pStyle w:val="List"/>
      </w:pPr>
      <w:r>
        <w:t>A     A variable capacitance</w:t>
      </w:r>
    </w:p>
    <w:p>
      <w:pPr>
        <w:pStyle w:val="List"/>
      </w:pPr>
      <w:r>
        <w:t>B     A variable tuned circuit</w:t>
      </w:r>
    </w:p>
    <w:p>
      <w:pPr>
        <w:pStyle w:val="List"/>
      </w:pPr>
      <w:r>
        <w:t>C     A very low Q tuned circuit</w:t>
      </w:r>
    </w:p>
    <w:p>
      <w:pPr>
        <w:pStyle w:val="List"/>
      </w:pPr>
      <w:r>
        <w:t>D     A very high Q tuned circuit</w:t>
      </w:r>
    </w:p>
    <w:p>
      <w:r>
        <w:t>A-002-011-008</w:t>
      </w:r>
      <w:r>
        <w:rPr>
          <w:b/>
        </w:rPr>
        <w:t xml:space="preserve">        (B)</w:t>
      </w:r>
    </w:p>
    <w:p>
      <w:r>
        <w:t>Crystals are sometimes used in a circuit which has an output close to an integral multiple of the crystal frequency. This circuit is called:</w:t>
      </w:r>
    </w:p>
    <w:p>
      <w:pPr>
        <w:pStyle w:val="List"/>
      </w:pPr>
      <w:r>
        <w:t>A     a crystal multiplier</w:t>
      </w:r>
    </w:p>
    <w:p>
      <w:pPr>
        <w:pStyle w:val="List"/>
      </w:pPr>
      <w:r>
        <w:t>B     an overtone oscillator</w:t>
      </w:r>
    </w:p>
    <w:p>
      <w:pPr>
        <w:pStyle w:val="List"/>
      </w:pPr>
      <w:r>
        <w:t>C     a crystal lattice</w:t>
      </w:r>
    </w:p>
    <w:p>
      <w:pPr>
        <w:pStyle w:val="List"/>
      </w:pPr>
      <w:r>
        <w:t>D     a crystal ladder</w:t>
      </w:r>
    </w:p>
    <w:p>
      <w:r>
        <w:t>A-002-011-009</w:t>
      </w:r>
      <w:r>
        <w:rPr>
          <w:b/>
        </w:rPr>
        <w:t xml:space="preserve">        (A)</w:t>
      </w:r>
    </w:p>
    <w:p>
      <w:r>
        <w:t>Which of the following properties does not apply to a crystal when used in an oscillator circuit?</w:t>
      </w:r>
    </w:p>
    <w:p>
      <w:pPr>
        <w:pStyle w:val="List"/>
      </w:pPr>
      <w:r>
        <w:t>A     High power output</w:t>
      </w:r>
    </w:p>
    <w:p>
      <w:pPr>
        <w:pStyle w:val="List"/>
      </w:pPr>
      <w:r>
        <w:t>B     Good frequency accuracy</w:t>
      </w:r>
    </w:p>
    <w:p>
      <w:pPr>
        <w:pStyle w:val="List"/>
      </w:pPr>
      <w:r>
        <w:t>C     Good frequency stability</w:t>
      </w:r>
    </w:p>
    <w:p>
      <w:pPr>
        <w:pStyle w:val="List"/>
      </w:pPr>
      <w:r>
        <w:t>D     Very low noise because of high Q</w:t>
      </w:r>
    </w:p>
    <w:p>
      <w:r>
        <w:t>A-002-011-010</w:t>
      </w:r>
      <w:r>
        <w:rPr>
          <w:b/>
        </w:rPr>
        <w:t xml:space="preserve">        (C)</w:t>
      </w:r>
    </w:p>
    <w:p>
      <w:r>
        <w:t>Crystal oscillators, filters and microphones depend upon which principle?</w:t>
      </w:r>
    </w:p>
    <w:p>
      <w:pPr>
        <w:pStyle w:val="List"/>
      </w:pPr>
      <w:r>
        <w:t>A     Hertzberg effect</w:t>
      </w:r>
    </w:p>
    <w:p>
      <w:pPr>
        <w:pStyle w:val="List"/>
      </w:pPr>
      <w:r>
        <w:t>B     Overtone effect</w:t>
      </w:r>
    </w:p>
    <w:p>
      <w:pPr>
        <w:pStyle w:val="List"/>
      </w:pPr>
      <w:r>
        <w:t>C     Piezoelectric effect</w:t>
      </w:r>
    </w:p>
    <w:p>
      <w:pPr>
        <w:pStyle w:val="List"/>
      </w:pPr>
      <w:r>
        <w:t>D     Ferro-resonance</w:t>
      </w:r>
    </w:p>
    <w:p>
      <w:r>
        <w:t>A-002-011-011</w:t>
      </w:r>
      <w:r>
        <w:rPr>
          <w:b/>
        </w:rPr>
        <w:t xml:space="preserve">        (D)</w:t>
      </w:r>
    </w:p>
    <w:p>
      <w:r>
        <w:t>Crystals are not applicable to which of the following?</w:t>
      </w:r>
    </w:p>
    <w:p>
      <w:pPr>
        <w:pStyle w:val="List"/>
      </w:pPr>
      <w:r>
        <w:t>A     Oscillators</w:t>
      </w:r>
    </w:p>
    <w:p>
      <w:pPr>
        <w:pStyle w:val="List"/>
      </w:pPr>
      <w:r>
        <w:t>B     Lattice filters</w:t>
      </w:r>
    </w:p>
    <w:p>
      <w:pPr>
        <w:pStyle w:val="List"/>
      </w:pPr>
      <w:r>
        <w:t>C     Microphones</w:t>
      </w:r>
    </w:p>
    <w:p>
      <w:pPr>
        <w:pStyle w:val="List"/>
      </w:pPr>
      <w:r>
        <w:t>D     Active filters</w:t>
      </w:r>
    </w:p>
    <w:p>
      <w:r>
        <w:rPr>
          <w:b/>
        </w:rPr>
        <w:t>2.12 Advanced Filter Circuits</w:t>
      </w:r>
    </w:p>
    <w:p>
      <w:r>
        <w:t>A-002-012-001</w:t>
      </w:r>
      <w:r>
        <w:rPr>
          <w:b/>
        </w:rPr>
        <w:t xml:space="preserve">        (D)</w:t>
      </w:r>
    </w:p>
    <w:p>
      <w:r>
        <w:t>What are the three general groupings of filters?</w:t>
      </w:r>
    </w:p>
    <w:p>
      <w:pPr>
        <w:pStyle w:val="List"/>
      </w:pPr>
      <w:r>
        <w:t>A     Audio, radio and capacitive</w:t>
      </w:r>
    </w:p>
    <w:p>
      <w:pPr>
        <w:pStyle w:val="List"/>
      </w:pPr>
      <w:r>
        <w:t>B     Hartley, Colpitts and Pierce</w:t>
      </w:r>
    </w:p>
    <w:p>
      <w:pPr>
        <w:pStyle w:val="List"/>
      </w:pPr>
      <w:r>
        <w:t>C     Inductive, capacitive and resistive</w:t>
      </w:r>
    </w:p>
    <w:p>
      <w:pPr>
        <w:pStyle w:val="List"/>
      </w:pPr>
      <w:r>
        <w:t>D     High-pass, low-pass and band-pass</w:t>
      </w:r>
    </w:p>
    <w:p>
      <w:r>
        <w:t>A-002-012-002</w:t>
      </w:r>
      <w:r>
        <w:rPr>
          <w:b/>
        </w:rPr>
        <w:t xml:space="preserve">        (A)</w:t>
      </w:r>
    </w:p>
    <w:p>
      <w:r>
        <w:t>What are the distinguishing features of a Butterworth filter?</w:t>
      </w:r>
    </w:p>
    <w:p>
      <w:pPr>
        <w:pStyle w:val="List"/>
      </w:pPr>
      <w:r>
        <w:t>A     It has a maximally flat response over its pass-band</w:t>
      </w:r>
    </w:p>
    <w:p>
      <w:pPr>
        <w:pStyle w:val="List"/>
      </w:pPr>
      <w:r>
        <w:t>B     The product of its series and shunt-element impedances is a constant for all frequencies</w:t>
      </w:r>
    </w:p>
    <w:p>
      <w:pPr>
        <w:pStyle w:val="List"/>
      </w:pPr>
      <w:r>
        <w:t>C     It only requires capacitors</w:t>
      </w:r>
    </w:p>
    <w:p>
      <w:pPr>
        <w:pStyle w:val="List"/>
      </w:pPr>
      <w:r>
        <w:t>D     It only requires conductors</w:t>
      </w:r>
    </w:p>
    <w:p>
      <w:r>
        <w:t>A-002-012-003</w:t>
      </w:r>
      <w:r>
        <w:rPr>
          <w:b/>
        </w:rPr>
        <w:t xml:space="preserve">        (C)</w:t>
      </w:r>
    </w:p>
    <w:p>
      <w:r>
        <w:t>Which filter type is described as having ripple in the passband and a sharp cutoff?</w:t>
      </w:r>
    </w:p>
    <w:p>
      <w:pPr>
        <w:pStyle w:val="List"/>
      </w:pPr>
      <w:r>
        <w:t>A     A Butterworth filter</w:t>
      </w:r>
    </w:p>
    <w:p>
      <w:pPr>
        <w:pStyle w:val="List"/>
      </w:pPr>
      <w:r>
        <w:t>B     A passive op-amp filter</w:t>
      </w:r>
    </w:p>
    <w:p>
      <w:pPr>
        <w:pStyle w:val="List"/>
      </w:pPr>
      <w:r>
        <w:t>C     A Chebyshev filter</w:t>
      </w:r>
    </w:p>
    <w:p>
      <w:pPr>
        <w:pStyle w:val="List"/>
      </w:pPr>
      <w:r>
        <w:t>D     An active LC filter</w:t>
      </w:r>
    </w:p>
    <w:p>
      <w:r>
        <w:t>A-002-012-004</w:t>
      </w:r>
      <w:r>
        <w:rPr>
          <w:b/>
        </w:rPr>
        <w:t xml:space="preserve">        (A)</w:t>
      </w:r>
    </w:p>
    <w:p>
      <w:r>
        <w:t>What are the distinguishing features of a Chebyshev filter?</w:t>
      </w:r>
    </w:p>
    <w:p>
      <w:pPr>
        <w:pStyle w:val="List"/>
      </w:pPr>
      <w:r>
        <w:t>A     It allows ripple in the passband in return for steeper skirts</w:t>
      </w:r>
    </w:p>
    <w:p>
      <w:pPr>
        <w:pStyle w:val="List"/>
      </w:pPr>
      <w:r>
        <w:t>B     It requires only inductors</w:t>
      </w:r>
    </w:p>
    <w:p>
      <w:pPr>
        <w:pStyle w:val="List"/>
      </w:pPr>
      <w:r>
        <w:t>C     It requires only capacitors</w:t>
      </w:r>
    </w:p>
    <w:p>
      <w:pPr>
        <w:pStyle w:val="List"/>
      </w:pPr>
      <w:r>
        <w:t>D     It has a maximally flat response in the passband</w:t>
      </w:r>
    </w:p>
    <w:p>
      <w:r>
        <w:t>A-002-012-005</w:t>
      </w:r>
      <w:r>
        <w:rPr>
          <w:b/>
        </w:rPr>
        <w:t xml:space="preserve">        (C)</w:t>
      </w:r>
    </w:p>
    <w:p>
      <w:r>
        <w:t>Resonant cavities are used by amateurs as a:</w:t>
      </w:r>
    </w:p>
    <w:p>
      <w:pPr>
        <w:pStyle w:val="List"/>
      </w:pPr>
      <w:r>
        <w:t>A     low-pass filter below 30 MHz</w:t>
      </w:r>
    </w:p>
    <w:p>
      <w:pPr>
        <w:pStyle w:val="List"/>
      </w:pPr>
      <w:r>
        <w:t>B     high-pass filter above 30 MHz</w:t>
      </w:r>
    </w:p>
    <w:p>
      <w:pPr>
        <w:pStyle w:val="List"/>
      </w:pPr>
      <w:r>
        <w:t>C     narrow bandpass filter at VHF and higher frequencies</w:t>
      </w:r>
    </w:p>
    <w:p>
      <w:pPr>
        <w:pStyle w:val="List"/>
      </w:pPr>
      <w:r>
        <w:t>D     power line filter</w:t>
      </w:r>
    </w:p>
    <w:p>
      <w:r>
        <w:t>A-002-012-006</w:t>
      </w:r>
      <w:r>
        <w:rPr>
          <w:b/>
        </w:rPr>
        <w:t xml:space="preserve">        (C)</w:t>
      </w:r>
    </w:p>
    <w:p>
      <w:r>
        <w:t>On VHF and above, 1/4 wavelength coaxial cavities are used to give protection from high-level signals. For a frequency of approximately 50 MHz, the diameter of such a device would be about 10 cm (4 in). What would be its approximate length?</w:t>
      </w:r>
    </w:p>
    <w:p>
      <w:pPr>
        <w:pStyle w:val="List"/>
      </w:pPr>
      <w:r>
        <w:t>A     0.6 metres (2 ft)</w:t>
      </w:r>
    </w:p>
    <w:p>
      <w:pPr>
        <w:pStyle w:val="List"/>
      </w:pPr>
      <w:r>
        <w:t>B     2.4 metres (8 ft)</w:t>
      </w:r>
    </w:p>
    <w:p>
      <w:pPr>
        <w:pStyle w:val="List"/>
      </w:pPr>
      <w:r>
        <w:t>C     1.5 metres (5 ft)</w:t>
      </w:r>
    </w:p>
    <w:p>
      <w:pPr>
        <w:pStyle w:val="List"/>
      </w:pPr>
      <w:r>
        <w:t>D     3.7 metres (12 ft)</w:t>
      </w:r>
    </w:p>
    <w:p>
      <w:r>
        <w:t>A-002-012-007</w:t>
      </w:r>
      <w:r>
        <w:rPr>
          <w:b/>
        </w:rPr>
        <w:t xml:space="preserve">        (A)</w:t>
      </w:r>
    </w:p>
    <w:p>
      <w:r>
        <w:t>A device which helps with receiver overload and spurious responses at VHF, UHF and above may be installed in the receiver front end. It is called a:</w:t>
      </w:r>
    </w:p>
    <w:p>
      <w:pPr>
        <w:pStyle w:val="List"/>
      </w:pPr>
      <w:r>
        <w:t>A     helical resonator</w:t>
      </w:r>
    </w:p>
    <w:p>
      <w:pPr>
        <w:pStyle w:val="List"/>
      </w:pPr>
      <w:r>
        <w:t>B     duplexer</w:t>
      </w:r>
    </w:p>
    <w:p>
      <w:pPr>
        <w:pStyle w:val="List"/>
      </w:pPr>
      <w:r>
        <w:t>C     diplexer</w:t>
      </w:r>
    </w:p>
    <w:p>
      <w:pPr>
        <w:pStyle w:val="List"/>
      </w:pPr>
      <w:r>
        <w:t>D     directional coupler</w:t>
      </w:r>
    </w:p>
    <w:p>
      <w:r>
        <w:t>A-002-012-008</w:t>
      </w:r>
      <w:r>
        <w:rPr>
          <w:b/>
        </w:rPr>
        <w:t xml:space="preserve">        (A)</w:t>
      </w:r>
    </w:p>
    <w:p>
      <w:r>
        <w:t>Where you require bandwidth at VHF and higher frequencies about equal to a television channel, a good choice of filter is the:</w:t>
      </w:r>
    </w:p>
    <w:p>
      <w:pPr>
        <w:pStyle w:val="List"/>
      </w:pPr>
      <w:r>
        <w:t>A     none of the other answers</w:t>
      </w:r>
    </w:p>
    <w:p>
      <w:pPr>
        <w:pStyle w:val="List"/>
      </w:pPr>
      <w:r>
        <w:t>B     Butterworth</w:t>
      </w:r>
    </w:p>
    <w:p>
      <w:pPr>
        <w:pStyle w:val="List"/>
      </w:pPr>
      <w:r>
        <w:t>C     Chebyshev</w:t>
      </w:r>
    </w:p>
    <w:p>
      <w:pPr>
        <w:pStyle w:val="List"/>
      </w:pPr>
      <w:r>
        <w:t>D     resonant cavity</w:t>
      </w:r>
    </w:p>
    <w:p>
      <w:r>
        <w:t>A-002-012-009</w:t>
      </w:r>
      <w:r>
        <w:rPr>
          <w:b/>
        </w:rPr>
        <w:t xml:space="preserve">        (A)</w:t>
      </w:r>
    </w:p>
    <w:p>
      <w:r>
        <w:t>What is the primary advantage of the Butterworth filter over the Chebyshev filter?</w:t>
      </w:r>
    </w:p>
    <w:p>
      <w:pPr>
        <w:pStyle w:val="List"/>
      </w:pPr>
      <w:r>
        <w:t>A     It has maximally flat response over its passband</w:t>
      </w:r>
    </w:p>
    <w:p>
      <w:pPr>
        <w:pStyle w:val="List"/>
      </w:pPr>
      <w:r>
        <w:t>B     It requires only capacitors</w:t>
      </w:r>
    </w:p>
    <w:p>
      <w:pPr>
        <w:pStyle w:val="List"/>
      </w:pPr>
      <w:r>
        <w:t>C     It requires only inductors</w:t>
      </w:r>
    </w:p>
    <w:p>
      <w:pPr>
        <w:pStyle w:val="List"/>
      </w:pPr>
      <w:r>
        <w:t>D     It allows ripple in the passband in return for steeper skirts</w:t>
      </w:r>
    </w:p>
    <w:p>
      <w:r>
        <w:t>A-002-012-010</w:t>
      </w:r>
      <w:r>
        <w:rPr>
          <w:b/>
        </w:rPr>
        <w:t xml:space="preserve">        (B)</w:t>
      </w:r>
    </w:p>
    <w:p>
      <w:r>
        <w:t>What is the primary advantage of the Chebyshev filter over the Butterworth filter?</w:t>
      </w:r>
    </w:p>
    <w:p>
      <w:pPr>
        <w:pStyle w:val="List"/>
      </w:pPr>
      <w:r>
        <w:t>A     It requires only capacitors</w:t>
      </w:r>
    </w:p>
    <w:p>
      <w:pPr>
        <w:pStyle w:val="List"/>
      </w:pPr>
      <w:r>
        <w:t>B     It allows ripple in the passband in return for steeper skirts</w:t>
      </w:r>
    </w:p>
    <w:p>
      <w:pPr>
        <w:pStyle w:val="List"/>
      </w:pPr>
      <w:r>
        <w:t>C     It requires only inductors</w:t>
      </w:r>
    </w:p>
    <w:p>
      <w:pPr>
        <w:pStyle w:val="List"/>
      </w:pPr>
      <w:r>
        <w:t>D     It has maximally flat response over the passband</w:t>
      </w:r>
    </w:p>
    <w:p>
      <w:r>
        <w:t>A-002-012-011</w:t>
      </w:r>
      <w:r>
        <w:rPr>
          <w:b/>
        </w:rPr>
        <w:t xml:space="preserve">        (C)</w:t>
      </w:r>
    </w:p>
    <w:p>
      <w:r>
        <w:t>Which of the following filter types is not suitable for use at audio and low radio frequencies?</w:t>
      </w:r>
    </w:p>
    <w:p>
      <w:pPr>
        <w:pStyle w:val="List"/>
      </w:pPr>
      <w:r>
        <w:t>A     Elliptical</w:t>
      </w:r>
    </w:p>
    <w:p>
      <w:pPr>
        <w:pStyle w:val="List"/>
      </w:pPr>
      <w:r>
        <w:t>B     Butterworth</w:t>
      </w:r>
    </w:p>
    <w:p>
      <w:pPr>
        <w:pStyle w:val="List"/>
      </w:pPr>
      <w:r>
        <w:t>C     Cavity</w:t>
      </w:r>
    </w:p>
    <w:p>
      <w:pPr>
        <w:pStyle w:val="List"/>
      </w:pPr>
      <w:r>
        <w:t>D     Chebyshev</w:t>
      </w:r>
    </w:p>
    <w:p>
      <w:r>
        <w:rPr>
          <w:b/>
        </w:rPr>
        <w:t>Chapter 3 - Electrical Measurement Techniques and Instruments</w:t>
      </w:r>
    </w:p>
    <w:p>
      <w:r>
        <w:rPr>
          <w:b/>
        </w:rPr>
        <w:t>3.1 AC Voltage Measurement</w:t>
      </w:r>
    </w:p>
    <w:p>
      <w:r>
        <w:t>A-003-001-001</w:t>
      </w:r>
      <w:r>
        <w:rPr>
          <w:b/>
        </w:rPr>
        <w:t xml:space="preserve">        (C)</w:t>
      </w:r>
    </w:p>
    <w:p>
      <w:r>
        <w:t>What is the easiest amplitude dimension to measure by viewing a pure sine wave on an oscilloscope?</w:t>
      </w:r>
    </w:p>
    <w:p>
      <w:pPr>
        <w:pStyle w:val="List"/>
      </w:pPr>
      <w:r>
        <w:t>A     RMS voltage</w:t>
      </w:r>
    </w:p>
    <w:p>
      <w:pPr>
        <w:pStyle w:val="List"/>
      </w:pPr>
      <w:r>
        <w:t>B     Average voltage</w:t>
      </w:r>
    </w:p>
    <w:p>
      <w:pPr>
        <w:pStyle w:val="List"/>
      </w:pPr>
      <w:r>
        <w:t>C     Peak-to-peak voltage</w:t>
      </w:r>
    </w:p>
    <w:p>
      <w:pPr>
        <w:pStyle w:val="List"/>
      </w:pPr>
      <w:r>
        <w:t>D     Peak voltage</w:t>
      </w:r>
    </w:p>
    <w:p>
      <w:r>
        <w:t>A-003-001-002</w:t>
      </w:r>
      <w:r>
        <w:rPr>
          <w:b/>
        </w:rPr>
        <w:t xml:space="preserve">        (B)</w:t>
      </w:r>
    </w:p>
    <w:p>
      <w:r>
        <w:t>What is the RMS value of a 340 volt peak-to-peak pure sine wave?</w:t>
      </w:r>
    </w:p>
    <w:p>
      <w:pPr>
        <w:pStyle w:val="List"/>
      </w:pPr>
      <w:r>
        <w:t>A     170 volts</w:t>
      </w:r>
    </w:p>
    <w:p>
      <w:pPr>
        <w:pStyle w:val="List"/>
      </w:pPr>
      <w:r>
        <w:t>B     120 volts</w:t>
      </w:r>
    </w:p>
    <w:p>
      <w:pPr>
        <w:pStyle w:val="List"/>
      </w:pPr>
      <w:r>
        <w:t>C     240 volts</w:t>
      </w:r>
    </w:p>
    <w:p>
      <w:pPr>
        <w:pStyle w:val="List"/>
      </w:pPr>
      <w:r>
        <w:t>D     300 volts</w:t>
      </w:r>
    </w:p>
    <w:p>
      <w:r>
        <w:t>A-003-001-003</w:t>
      </w:r>
      <w:r>
        <w:rPr>
          <w:b/>
        </w:rPr>
        <w:t xml:space="preserve">        (A)</w:t>
      </w:r>
    </w:p>
    <w:p>
      <w:r>
        <w:t>What is the equivalent to the RMS value of an AC voltage?</w:t>
      </w:r>
    </w:p>
    <w:p>
      <w:pPr>
        <w:pStyle w:val="List"/>
      </w:pPr>
      <w:r>
        <w:t>A     The AC voltage causing the same heating of a given resistor as a DC voltage of the same value</w:t>
      </w:r>
    </w:p>
    <w:p>
      <w:pPr>
        <w:pStyle w:val="List"/>
      </w:pPr>
      <w:r>
        <w:t>B     The DC voltage causing the same heating of a given resistor as the peak AC voltage</w:t>
      </w:r>
    </w:p>
    <w:p>
      <w:pPr>
        <w:pStyle w:val="List"/>
      </w:pPr>
      <w:r>
        <w:t>C     The AC voltage found by taking the square root of the peak AC voltage</w:t>
      </w:r>
    </w:p>
    <w:p>
      <w:pPr>
        <w:pStyle w:val="List"/>
      </w:pPr>
      <w:r>
        <w:t>D     The AC voltage found by taking the square root of the average AC value</w:t>
      </w:r>
    </w:p>
    <w:p>
      <w:r>
        <w:t>A-003-001-004</w:t>
      </w:r>
      <w:r>
        <w:rPr>
          <w:b/>
        </w:rPr>
        <w:t xml:space="preserve">        (A)</w:t>
      </w:r>
    </w:p>
    <w:p>
      <w:r>
        <w:t>If the peak value of a 100 Hz sinusoidal waveform is 20 volts, the RMS value is:</w:t>
      </w:r>
    </w:p>
    <w:p>
      <w:pPr>
        <w:pStyle w:val="List"/>
      </w:pPr>
      <w:r>
        <w:t>A     14.14 volts</w:t>
      </w:r>
    </w:p>
    <w:p>
      <w:pPr>
        <w:pStyle w:val="List"/>
      </w:pPr>
      <w:r>
        <w:t>B     7.07 volts</w:t>
      </w:r>
    </w:p>
    <w:p>
      <w:pPr>
        <w:pStyle w:val="List"/>
      </w:pPr>
      <w:r>
        <w:t>C     28.28 volts</w:t>
      </w:r>
    </w:p>
    <w:p>
      <w:pPr>
        <w:pStyle w:val="List"/>
      </w:pPr>
      <w:r>
        <w:t>D     16.38 volts</w:t>
      </w:r>
    </w:p>
    <w:p>
      <w:r>
        <w:t>A-003-001-005</w:t>
      </w:r>
      <w:r>
        <w:rPr>
          <w:b/>
        </w:rPr>
        <w:t xml:space="preserve">        (C)</w:t>
      </w:r>
    </w:p>
    <w:p>
      <w:r>
        <w:t>In applying Ohm's law to AC circuits, current and voltage values are:</w:t>
      </w:r>
    </w:p>
    <w:p>
      <w:pPr>
        <w:pStyle w:val="List"/>
      </w:pPr>
      <w:r>
        <w:t>A     average values</w:t>
      </w:r>
    </w:p>
    <w:p>
      <w:pPr>
        <w:pStyle w:val="List"/>
      </w:pPr>
      <w:r>
        <w:t>B     average values times 1.414</w:t>
      </w:r>
    </w:p>
    <w:p>
      <w:pPr>
        <w:pStyle w:val="List"/>
      </w:pPr>
      <w:r>
        <w:t>C     peak values times 0.707</w:t>
      </w:r>
    </w:p>
    <w:p>
      <w:pPr>
        <w:pStyle w:val="List"/>
      </w:pPr>
      <w:r>
        <w:t>D     none of the proposed answers</w:t>
      </w:r>
    </w:p>
    <w:p>
      <w:r>
        <w:t>A-003-001-006</w:t>
      </w:r>
      <w:r>
        <w:rPr>
          <w:b/>
        </w:rPr>
        <w:t xml:space="preserve">        (B)</w:t>
      </w:r>
    </w:p>
    <w:p>
      <w:r>
        <w:t>The effective value of a sine wave of voltage or current is:</w:t>
      </w:r>
    </w:p>
    <w:p>
      <w:pPr>
        <w:pStyle w:val="List"/>
      </w:pPr>
      <w:r>
        <w:t>A     50% of the maximum value</w:t>
      </w:r>
    </w:p>
    <w:p>
      <w:pPr>
        <w:pStyle w:val="List"/>
      </w:pPr>
      <w:r>
        <w:t>B     70.7% of the maximum value</w:t>
      </w:r>
    </w:p>
    <w:p>
      <w:pPr>
        <w:pStyle w:val="List"/>
      </w:pPr>
      <w:r>
        <w:t>C     63.6% of the maximum value</w:t>
      </w:r>
    </w:p>
    <w:p>
      <w:pPr>
        <w:pStyle w:val="List"/>
      </w:pPr>
      <w:r>
        <w:t>D     100% of the maximum value</w:t>
      </w:r>
    </w:p>
    <w:p>
      <w:r>
        <w:t>A-003-001-007</w:t>
      </w:r>
      <w:r>
        <w:rPr>
          <w:b/>
        </w:rPr>
        <w:t xml:space="preserve">        (C)</w:t>
      </w:r>
    </w:p>
    <w:p>
      <w:r>
        <w:t>AC voltmeter scales are usually calibrated to read:</w:t>
      </w:r>
    </w:p>
    <w:p>
      <w:pPr>
        <w:pStyle w:val="List"/>
      </w:pPr>
      <w:r>
        <w:t>A     peak voltage</w:t>
      </w:r>
    </w:p>
    <w:p>
      <w:pPr>
        <w:pStyle w:val="List"/>
      </w:pPr>
      <w:r>
        <w:t>B     average voltage</w:t>
      </w:r>
    </w:p>
    <w:p>
      <w:pPr>
        <w:pStyle w:val="List"/>
      </w:pPr>
      <w:r>
        <w:t>C     RMS voltage</w:t>
      </w:r>
    </w:p>
    <w:p>
      <w:pPr>
        <w:pStyle w:val="List"/>
      </w:pPr>
      <w:r>
        <w:t>D     instantaneous voltage</w:t>
      </w:r>
    </w:p>
    <w:p>
      <w:r>
        <w:t>A-003-001-008</w:t>
      </w:r>
      <w:r>
        <w:rPr>
          <w:b/>
        </w:rPr>
        <w:t xml:space="preserve">        (B)</w:t>
      </w:r>
    </w:p>
    <w:p>
      <w:r>
        <w:t>An AC voltmeter is calibrated to read the:</w:t>
      </w:r>
    </w:p>
    <w:p>
      <w:pPr>
        <w:pStyle w:val="List"/>
      </w:pPr>
      <w:r>
        <w:t>A     average value</w:t>
      </w:r>
    </w:p>
    <w:p>
      <w:pPr>
        <w:pStyle w:val="List"/>
      </w:pPr>
      <w:r>
        <w:t>B     effective value</w:t>
      </w:r>
    </w:p>
    <w:p>
      <w:pPr>
        <w:pStyle w:val="List"/>
      </w:pPr>
      <w:r>
        <w:t>C     peak value</w:t>
      </w:r>
    </w:p>
    <w:p>
      <w:pPr>
        <w:pStyle w:val="List"/>
      </w:pPr>
      <w:r>
        <w:t>D     peak-to-peak value</w:t>
      </w:r>
    </w:p>
    <w:p>
      <w:r>
        <w:t>A-003-001-009</w:t>
      </w:r>
      <w:r>
        <w:rPr>
          <w:b/>
        </w:rPr>
        <w:t xml:space="preserve">        (D)</w:t>
      </w:r>
    </w:p>
    <w:p>
      <w:r>
        <w:t>Which AC voltage value will produce the same amount of heat as a DC voltage, when applied to the same resistance?</w:t>
      </w:r>
    </w:p>
    <w:p>
      <w:pPr>
        <w:pStyle w:val="List"/>
      </w:pPr>
      <w:r>
        <w:t>A     The average value</w:t>
      </w:r>
    </w:p>
    <w:p>
      <w:pPr>
        <w:pStyle w:val="List"/>
      </w:pPr>
      <w:r>
        <w:t>B     The peak-to-peak value</w:t>
      </w:r>
    </w:p>
    <w:p>
      <w:pPr>
        <w:pStyle w:val="List"/>
      </w:pPr>
      <w:r>
        <w:t>C     The peak value</w:t>
      </w:r>
    </w:p>
    <w:p>
      <w:pPr>
        <w:pStyle w:val="List"/>
      </w:pPr>
      <w:r>
        <w:t>D     The RMS value</w:t>
      </w:r>
    </w:p>
    <w:p>
      <w:r>
        <w:t>A-003-001-010</w:t>
      </w:r>
      <w:r>
        <w:rPr>
          <w:b/>
        </w:rPr>
        <w:t xml:space="preserve">        (D)</w:t>
      </w:r>
    </w:p>
    <w:p>
      <w:r>
        <w:t>What is the peak-to-peak voltage of a sine wave that has an RMS voltage of 120 volts?</w:t>
      </w:r>
    </w:p>
    <w:p>
      <w:pPr>
        <w:pStyle w:val="List"/>
      </w:pPr>
      <w:r>
        <w:t>A     84.8 volts</w:t>
      </w:r>
    </w:p>
    <w:p>
      <w:pPr>
        <w:pStyle w:val="List"/>
      </w:pPr>
      <w:r>
        <w:t>B     204.8 volts</w:t>
      </w:r>
    </w:p>
    <w:p>
      <w:pPr>
        <w:pStyle w:val="List"/>
      </w:pPr>
      <w:r>
        <w:t>C     169.7 volts</w:t>
      </w:r>
    </w:p>
    <w:p>
      <w:pPr>
        <w:pStyle w:val="List"/>
      </w:pPr>
      <w:r>
        <w:t>D     339.5 volts</w:t>
      </w:r>
    </w:p>
    <w:p>
      <w:r>
        <w:t>A-003-001-011</w:t>
      </w:r>
      <w:r>
        <w:rPr>
          <w:b/>
        </w:rPr>
        <w:t xml:space="preserve">        (C)</w:t>
      </w:r>
    </w:p>
    <w:p>
      <w:r>
        <w:t>A sine wave of 17 volts peak is equivalent to how many volts RMS?</w:t>
      </w:r>
    </w:p>
    <w:p>
      <w:pPr>
        <w:pStyle w:val="List"/>
      </w:pPr>
      <w:r>
        <w:t>A     24 volts</w:t>
      </w:r>
    </w:p>
    <w:p>
      <w:pPr>
        <w:pStyle w:val="List"/>
      </w:pPr>
      <w:r>
        <w:t>B     34 volts</w:t>
      </w:r>
    </w:p>
    <w:p>
      <w:pPr>
        <w:pStyle w:val="List"/>
      </w:pPr>
      <w:r>
        <w:t>C     12 volts</w:t>
      </w:r>
    </w:p>
    <w:p>
      <w:pPr>
        <w:pStyle w:val="List"/>
      </w:pPr>
      <w:r>
        <w:t>D     8.5 volts</w:t>
      </w:r>
    </w:p>
    <w:p>
      <w:r>
        <w:rPr>
          <w:b/>
        </w:rPr>
        <w:t>3.2 Peak Envelope Power</w:t>
      </w:r>
    </w:p>
    <w:p>
      <w:r>
        <w:t>A-003-002-001</w:t>
      </w:r>
      <w:r>
        <w:rPr>
          <w:b/>
        </w:rPr>
        <w:t xml:space="preserve">        (B)</w:t>
      </w:r>
    </w:p>
    <w:p>
      <w:r>
        <w:t>The power supplied to the antenna transmission line by a transmitter during an RF cycle at the highest crest of the modulation envelope is known as:</w:t>
      </w:r>
    </w:p>
    <w:p>
      <w:pPr>
        <w:pStyle w:val="List"/>
      </w:pPr>
      <w:r>
        <w:t>A     carrier power</w:t>
      </w:r>
    </w:p>
    <w:p>
      <w:pPr>
        <w:pStyle w:val="List"/>
      </w:pPr>
      <w:r>
        <w:t>B     peak-envelope power</w:t>
      </w:r>
    </w:p>
    <w:p>
      <w:pPr>
        <w:pStyle w:val="List"/>
      </w:pPr>
      <w:r>
        <w:t>C     full power</w:t>
      </w:r>
    </w:p>
    <w:p>
      <w:pPr>
        <w:pStyle w:val="List"/>
      </w:pPr>
      <w:r>
        <w:t>D     mean power</w:t>
      </w:r>
    </w:p>
    <w:p>
      <w:r>
        <w:t>A-003-002-002</w:t>
      </w:r>
      <w:r>
        <w:rPr>
          <w:b/>
        </w:rPr>
        <w:t xml:space="preserve">        (D)</w:t>
      </w:r>
    </w:p>
    <w:p>
      <w:r>
        <w:t>To compute one of the following, multiply the peak-envelope voltage by 0.707 to obtain the RMS value, square the result and divide by the load resistance. Which is the correct answer?</w:t>
      </w:r>
    </w:p>
    <w:p>
      <w:pPr>
        <w:pStyle w:val="List"/>
      </w:pPr>
      <w:r>
        <w:t>A     ERP</w:t>
      </w:r>
    </w:p>
    <w:p>
      <w:pPr>
        <w:pStyle w:val="List"/>
      </w:pPr>
      <w:r>
        <w:t>B     PIV</w:t>
      </w:r>
    </w:p>
    <w:p>
      <w:pPr>
        <w:pStyle w:val="List"/>
      </w:pPr>
      <w:r>
        <w:t>C     power factor</w:t>
      </w:r>
    </w:p>
    <w:p>
      <w:pPr>
        <w:pStyle w:val="List"/>
      </w:pPr>
      <w:r>
        <w:t>D     PEP</w:t>
      </w:r>
    </w:p>
    <w:p>
      <w:r>
        <w:t>A-003-002-003</w:t>
      </w:r>
      <w:r>
        <w:rPr>
          <w:b/>
        </w:rPr>
        <w:t xml:space="preserve">        (D)</w:t>
      </w:r>
    </w:p>
    <w:p>
      <w:r>
        <w:t>Peak-Envelope Power (PEP) for SSB transmission is:</w:t>
      </w:r>
    </w:p>
    <w:p>
      <w:pPr>
        <w:pStyle w:val="List"/>
      </w:pPr>
      <w:r>
        <w:t>A     peak-voltage multiplied by peak current</w:t>
      </w:r>
    </w:p>
    <w:p>
      <w:pPr>
        <w:pStyle w:val="List"/>
      </w:pPr>
      <w:r>
        <w:t>B     equal to the RMS power</w:t>
      </w:r>
    </w:p>
    <w:p>
      <w:pPr>
        <w:pStyle w:val="List"/>
      </w:pPr>
      <w:r>
        <w:t>C     a hypothetical measurement</w:t>
      </w:r>
    </w:p>
    <w:p>
      <w:pPr>
        <w:pStyle w:val="List"/>
      </w:pPr>
      <w:r>
        <w:t>D     Peak-Envelope Voltage (PEV) multiplied by 0.707, squared and divided by the load resistance</w:t>
      </w:r>
    </w:p>
    <w:p>
      <w:r>
        <w:t>A-003-002-004</w:t>
      </w:r>
      <w:r>
        <w:rPr>
          <w:b/>
        </w:rPr>
        <w:t xml:space="preserve">        (D)</w:t>
      </w:r>
    </w:p>
    <w:p>
      <w:r>
        <w:t>The formula to be used to calculate the power output of a transmitter into a resistor load using a voltmeter is:</w:t>
      </w:r>
    </w:p>
    <w:p>
      <w:pPr>
        <w:pStyle w:val="List"/>
      </w:pPr>
      <w:r>
        <w:t>A     P = EI/R</w:t>
      </w:r>
    </w:p>
    <w:p>
      <w:pPr>
        <w:pStyle w:val="List"/>
      </w:pPr>
      <w:r>
        <w:t>B     P = IR</w:t>
      </w:r>
    </w:p>
    <w:p>
      <w:pPr>
        <w:pStyle w:val="List"/>
      </w:pPr>
      <w:r>
        <w:t>C     P = EI cos 0</w:t>
      </w:r>
    </w:p>
    <w:p>
      <w:pPr>
        <w:pStyle w:val="List"/>
      </w:pPr>
      <w:r>
        <w:t>D     P = (E exponent 2) /R</w:t>
      </w:r>
    </w:p>
    <w:p>
      <w:r>
        <w:t>A-003-002-005</w:t>
      </w:r>
      <w:r>
        <w:rPr>
          <w:b/>
        </w:rPr>
        <w:t xml:space="preserve">        (B)</w:t>
      </w:r>
    </w:p>
    <w:p>
      <w:r>
        <w:t>How is the output Peak-Envelope Power of a transmitter calculated if an oscilloscope is used to measure the Peak-Envelope Voltage across a dummy resistive load (where PEP = Peak-Envelope Power, PEV = Peak-Envelope Voltage, Vp = peak-voltage, RL = load resistance)?</w:t>
      </w:r>
    </w:p>
    <w:p>
      <w:pPr>
        <w:pStyle w:val="List"/>
      </w:pPr>
      <w:r>
        <w:t>A     PEP = [(1.414 PEV)(1.414 PEV)] / RL</w:t>
      </w:r>
    </w:p>
    <w:p>
      <w:pPr>
        <w:pStyle w:val="List"/>
      </w:pPr>
      <w:r>
        <w:t>B     PEP = [(0.707 PEV)(0.707 PEV)] / RL</w:t>
      </w:r>
    </w:p>
    <w:p>
      <w:pPr>
        <w:pStyle w:val="List"/>
      </w:pPr>
      <w:r>
        <w:t>C     PEP = [(Vp)(Vp)] / (RL)</w:t>
      </w:r>
    </w:p>
    <w:p>
      <w:pPr>
        <w:pStyle w:val="List"/>
      </w:pPr>
      <w:r>
        <w:t>D     PEP = (Vp)(Vp)(RL)</w:t>
      </w:r>
    </w:p>
    <w:p>
      <w:r>
        <w:t>A-003-002-006</w:t>
      </w:r>
      <w:r>
        <w:rPr>
          <w:b/>
        </w:rPr>
        <w:t xml:space="preserve">        (C)</w:t>
      </w:r>
    </w:p>
    <w:p>
      <w:r>
        <w:t>What is the output PEP from a transmitter if an oscilloscope measures 200 volts peak-to-peak across a 50-ohm dummy load connected to the transmitter output?</w:t>
      </w:r>
    </w:p>
    <w:p>
      <w:pPr>
        <w:pStyle w:val="List"/>
      </w:pPr>
      <w:r>
        <w:t>A     400 watts</w:t>
      </w:r>
    </w:p>
    <w:p>
      <w:pPr>
        <w:pStyle w:val="List"/>
      </w:pPr>
      <w:r>
        <w:t>B     200 watts</w:t>
      </w:r>
    </w:p>
    <w:p>
      <w:pPr>
        <w:pStyle w:val="List"/>
      </w:pPr>
      <w:r>
        <w:t>C     100 watts</w:t>
      </w:r>
    </w:p>
    <w:p>
      <w:pPr>
        <w:pStyle w:val="List"/>
      </w:pPr>
      <w:r>
        <w:t>D     1000 watts</w:t>
      </w:r>
    </w:p>
    <w:p>
      <w:r>
        <w:t>A-003-002-007</w:t>
      </w:r>
      <w:r>
        <w:rPr>
          <w:b/>
        </w:rPr>
        <w:t xml:space="preserve">        (B)</w:t>
      </w:r>
    </w:p>
    <w:p>
      <w:r>
        <w:t>What is the output PEP from a transmitter if an oscilloscope measures 500 volts peak-to-peak across a 50-ohm dummy load connected to the transmitter output?</w:t>
      </w:r>
    </w:p>
    <w:p>
      <w:pPr>
        <w:pStyle w:val="List"/>
      </w:pPr>
      <w:r>
        <w:t>A     1250 watts</w:t>
      </w:r>
    </w:p>
    <w:p>
      <w:pPr>
        <w:pStyle w:val="List"/>
      </w:pPr>
      <w:r>
        <w:t>B     625 watts</w:t>
      </w:r>
    </w:p>
    <w:p>
      <w:pPr>
        <w:pStyle w:val="List"/>
      </w:pPr>
      <w:r>
        <w:t>C     500 watts</w:t>
      </w:r>
    </w:p>
    <w:p>
      <w:pPr>
        <w:pStyle w:val="List"/>
      </w:pPr>
      <w:r>
        <w:t>D     2500 watts</w:t>
      </w:r>
    </w:p>
    <w:p>
      <w:r>
        <w:t>A-003-002-008</w:t>
      </w:r>
      <w:r>
        <w:rPr>
          <w:b/>
        </w:rPr>
        <w:t xml:space="preserve">        (A)</w:t>
      </w:r>
    </w:p>
    <w:p>
      <w:r>
        <w:t>What is the output PEP of an unmodulated carrier transmitter if a wattmeter connected to the transmitter output indicates an average reading of 1060 watts?</w:t>
      </w:r>
    </w:p>
    <w:p>
      <w:pPr>
        <w:pStyle w:val="List"/>
      </w:pPr>
      <w:r>
        <w:t>A     1060 watts</w:t>
      </w:r>
    </w:p>
    <w:p>
      <w:pPr>
        <w:pStyle w:val="List"/>
      </w:pPr>
      <w:r>
        <w:t>B     1500 watts</w:t>
      </w:r>
    </w:p>
    <w:p>
      <w:pPr>
        <w:pStyle w:val="List"/>
      </w:pPr>
      <w:r>
        <w:t>C     530 watts</w:t>
      </w:r>
    </w:p>
    <w:p>
      <w:pPr>
        <w:pStyle w:val="List"/>
      </w:pPr>
      <w:r>
        <w:t>D     2120 watts</w:t>
      </w:r>
    </w:p>
    <w:p>
      <w:r>
        <w:t>A-003-002-009</w:t>
      </w:r>
      <w:r>
        <w:rPr>
          <w:b/>
        </w:rPr>
        <w:t xml:space="preserve">        (D)</w:t>
      </w:r>
    </w:p>
    <w:p>
      <w:r>
        <w:t>What is the output PEP from a transmitter, if an oscilloscope measures 400 volts peak-to-peak across a 50 ohm dummy load connected to the transmitter output?</w:t>
      </w:r>
    </w:p>
    <w:p>
      <w:pPr>
        <w:pStyle w:val="List"/>
      </w:pPr>
      <w:r>
        <w:t>A     1000 watts</w:t>
      </w:r>
    </w:p>
    <w:p>
      <w:pPr>
        <w:pStyle w:val="List"/>
      </w:pPr>
      <w:r>
        <w:t>B     200 watts</w:t>
      </w:r>
    </w:p>
    <w:p>
      <w:pPr>
        <w:pStyle w:val="List"/>
      </w:pPr>
      <w:r>
        <w:t>C     600 watts</w:t>
      </w:r>
    </w:p>
    <w:p>
      <w:pPr>
        <w:pStyle w:val="List"/>
      </w:pPr>
      <w:r>
        <w:t>D     400 watts</w:t>
      </w:r>
    </w:p>
    <w:p>
      <w:r>
        <w:t>A-003-002-010</w:t>
      </w:r>
      <w:r>
        <w:rPr>
          <w:b/>
        </w:rPr>
        <w:t xml:space="preserve">        (C)</w:t>
      </w:r>
    </w:p>
    <w:p>
      <w:r>
        <w:t>What is the output PEP from a transmitter, if an oscilloscope measures 800 volts peak-to-peak across a 50 ohm dummy load connected to the transmitter output?</w:t>
      </w:r>
    </w:p>
    <w:p>
      <w:pPr>
        <w:pStyle w:val="List"/>
      </w:pPr>
      <w:r>
        <w:t>A     800 watts</w:t>
      </w:r>
    </w:p>
    <w:p>
      <w:pPr>
        <w:pStyle w:val="List"/>
      </w:pPr>
      <w:r>
        <w:t>B     6400 watts</w:t>
      </w:r>
    </w:p>
    <w:p>
      <w:pPr>
        <w:pStyle w:val="List"/>
      </w:pPr>
      <w:r>
        <w:t>C     1600 watts</w:t>
      </w:r>
    </w:p>
    <w:p>
      <w:pPr>
        <w:pStyle w:val="List"/>
      </w:pPr>
      <w:r>
        <w:t>D     3200 watts</w:t>
      </w:r>
    </w:p>
    <w:p>
      <w:r>
        <w:t>A-003-002-011</w:t>
      </w:r>
      <w:r>
        <w:rPr>
          <w:b/>
        </w:rPr>
        <w:t xml:space="preserve">        (B)</w:t>
      </w:r>
    </w:p>
    <w:p>
      <w:r>
        <w:t>An oscilloscope measures 500 volts peak-to-peak across a 50 ohm dummy load connected to the transmitter output during unmodulated carrier conditions. What would an average-reading power meter indicate under the same transmitter conditions?</w:t>
      </w:r>
    </w:p>
    <w:p>
      <w:pPr>
        <w:pStyle w:val="List"/>
      </w:pPr>
      <w:r>
        <w:t>A     427.5 watts</w:t>
      </w:r>
    </w:p>
    <w:p>
      <w:pPr>
        <w:pStyle w:val="List"/>
      </w:pPr>
      <w:r>
        <w:t>B     625 watts</w:t>
      </w:r>
    </w:p>
    <w:p>
      <w:pPr>
        <w:pStyle w:val="List"/>
      </w:pPr>
      <w:r>
        <w:t>C     884 watts</w:t>
      </w:r>
    </w:p>
    <w:p>
      <w:pPr>
        <w:pStyle w:val="List"/>
      </w:pPr>
      <w:r>
        <w:t>D     442 watts</w:t>
      </w:r>
    </w:p>
    <w:p>
      <w:r>
        <w:rPr>
          <w:b/>
        </w:rPr>
        <w:t>3.3 Dip Meters</w:t>
      </w:r>
    </w:p>
    <w:p>
      <w:r>
        <w:t>A-003-003-001</w:t>
      </w:r>
      <w:r>
        <w:rPr>
          <w:b/>
        </w:rPr>
        <w:t xml:space="preserve">        (B)</w:t>
      </w:r>
    </w:p>
    <w:p>
      <w:r>
        <w:t>What is a dip meter?</w:t>
      </w:r>
    </w:p>
    <w:p>
      <w:pPr>
        <w:pStyle w:val="List"/>
      </w:pPr>
      <w:r>
        <w:t>A     An SWR meter</w:t>
      </w:r>
    </w:p>
    <w:p>
      <w:pPr>
        <w:pStyle w:val="List"/>
      </w:pPr>
      <w:r>
        <w:t>B     A variable frequency oscillator with metered feedback current</w:t>
      </w:r>
    </w:p>
    <w:p>
      <w:pPr>
        <w:pStyle w:val="List"/>
      </w:pPr>
      <w:r>
        <w:t>C     A marker generator</w:t>
      </w:r>
    </w:p>
    <w:p>
      <w:pPr>
        <w:pStyle w:val="List"/>
      </w:pPr>
      <w:r>
        <w:t>D     A field-strength meter</w:t>
      </w:r>
    </w:p>
    <w:p>
      <w:r>
        <w:t>A-003-003-002</w:t>
      </w:r>
      <w:r>
        <w:rPr>
          <w:b/>
        </w:rPr>
        <w:t xml:space="preserve">        (C)</w:t>
      </w:r>
    </w:p>
    <w:p>
      <w:r>
        <w:t>What does a dip meter do?</w:t>
      </w:r>
    </w:p>
    <w:p>
      <w:pPr>
        <w:pStyle w:val="List"/>
      </w:pPr>
      <w:r>
        <w:t>A     It measures frequency accurately</w:t>
      </w:r>
    </w:p>
    <w:p>
      <w:pPr>
        <w:pStyle w:val="List"/>
      </w:pPr>
      <w:r>
        <w:t>B     It measures transmitter output power accurately</w:t>
      </w:r>
    </w:p>
    <w:p>
      <w:pPr>
        <w:pStyle w:val="List"/>
      </w:pPr>
      <w:r>
        <w:t>C     It gives an indication of the resonant frequency of a circuit</w:t>
      </w:r>
    </w:p>
    <w:p>
      <w:pPr>
        <w:pStyle w:val="List"/>
      </w:pPr>
      <w:r>
        <w:t>D     It measures field strength accurately</w:t>
      </w:r>
    </w:p>
    <w:p>
      <w:r>
        <w:t>A-003-003-003</w:t>
      </w:r>
      <w:r>
        <w:rPr>
          <w:b/>
        </w:rPr>
        <w:t xml:space="preserve">        (D)</w:t>
      </w:r>
    </w:p>
    <w:p>
      <w:r>
        <w:t>What two ways could a dip meter be used in an amateur station?</w:t>
      </w:r>
    </w:p>
    <w:p>
      <w:pPr>
        <w:pStyle w:val="List"/>
      </w:pPr>
      <w:r>
        <w:t>A     To measure antenna resonance and percentage modulation</w:t>
      </w:r>
    </w:p>
    <w:p>
      <w:pPr>
        <w:pStyle w:val="List"/>
      </w:pPr>
      <w:r>
        <w:t>B     To measure antenna resonance and impedance</w:t>
      </w:r>
    </w:p>
    <w:p>
      <w:pPr>
        <w:pStyle w:val="List"/>
      </w:pPr>
      <w:r>
        <w:t>C     To measure resonant frequency of antenna traps and percentage modulation</w:t>
      </w:r>
    </w:p>
    <w:p>
      <w:pPr>
        <w:pStyle w:val="List"/>
      </w:pPr>
      <w:r>
        <w:t>D     To measure resonant frequencies of antenna traps and to measure a tuned circuit resonant frequency</w:t>
      </w:r>
    </w:p>
    <w:p>
      <w:r>
        <w:t>A-003-003-004</w:t>
      </w:r>
      <w:r>
        <w:rPr>
          <w:b/>
        </w:rPr>
        <w:t xml:space="preserve">        (C)</w:t>
      </w:r>
    </w:p>
    <w:p>
      <w:r>
        <w:t>A dip meter supplies the radio frequency energy which enables you to check:</w:t>
      </w:r>
    </w:p>
    <w:p>
      <w:pPr>
        <w:pStyle w:val="List"/>
      </w:pPr>
      <w:r>
        <w:t>A     the impedance mismatch in a circuit</w:t>
      </w:r>
    </w:p>
    <w:p>
      <w:pPr>
        <w:pStyle w:val="List"/>
      </w:pPr>
      <w:r>
        <w:t>B     the calibration of an absorption-type wavemeter</w:t>
      </w:r>
    </w:p>
    <w:p>
      <w:pPr>
        <w:pStyle w:val="List"/>
      </w:pPr>
      <w:r>
        <w:t>C     the resonant frequency of a circuit</w:t>
      </w:r>
    </w:p>
    <w:p>
      <w:pPr>
        <w:pStyle w:val="List"/>
      </w:pPr>
      <w:r>
        <w:t>D     the adjustment of an inductor</w:t>
      </w:r>
    </w:p>
    <w:p>
      <w:r>
        <w:t>A-003-003-005</w:t>
      </w:r>
      <w:r>
        <w:rPr>
          <w:b/>
        </w:rPr>
        <w:t xml:space="preserve">        (B)</w:t>
      </w:r>
    </w:p>
    <w:p>
      <w:r>
        <w:t>A dip meter may not be used directly to:</w:t>
      </w:r>
    </w:p>
    <w:p>
      <w:pPr>
        <w:pStyle w:val="List"/>
      </w:pPr>
      <w:r>
        <w:t>A     determine the frequency of oscillations</w:t>
      </w:r>
    </w:p>
    <w:p>
      <w:pPr>
        <w:pStyle w:val="List"/>
      </w:pPr>
      <w:r>
        <w:t>B     measure the value of capacitance or inductance</w:t>
      </w:r>
    </w:p>
    <w:p>
      <w:pPr>
        <w:pStyle w:val="List"/>
      </w:pPr>
      <w:r>
        <w:t>C     align transmitter-tuned circuits</w:t>
      </w:r>
    </w:p>
    <w:p>
      <w:pPr>
        <w:pStyle w:val="List"/>
      </w:pPr>
      <w:r>
        <w:t>D     align receiver-tuned circuits</w:t>
      </w:r>
    </w:p>
    <w:p>
      <w:r>
        <w:t>A-003-003-006</w:t>
      </w:r>
      <w:r>
        <w:rPr>
          <w:b/>
        </w:rPr>
        <w:t xml:space="preserve">        (C)</w:t>
      </w:r>
    </w:p>
    <w:p>
      <w:r>
        <w:t>The dial calibration on the output attenuator of a signal generator:</w:t>
      </w:r>
    </w:p>
    <w:p>
      <w:pPr>
        <w:pStyle w:val="List"/>
      </w:pPr>
      <w:r>
        <w:t>A     always reads the true output of the signal generator</w:t>
      </w:r>
    </w:p>
    <w:p>
      <w:pPr>
        <w:pStyle w:val="List"/>
      </w:pPr>
      <w:r>
        <w:t>B     reads half the true output when the attenuator is properly terminated</w:t>
      </w:r>
    </w:p>
    <w:p>
      <w:pPr>
        <w:pStyle w:val="List"/>
      </w:pPr>
      <w:r>
        <w:t>C     reads accurately only when the attenuator is properly terminated</w:t>
      </w:r>
    </w:p>
    <w:p>
      <w:pPr>
        <w:pStyle w:val="List"/>
      </w:pPr>
      <w:r>
        <w:t>D     reads twice the true output when the attenuator is properly terminated</w:t>
      </w:r>
    </w:p>
    <w:p>
      <w:r>
        <w:t>A-003-003-007</w:t>
      </w:r>
      <w:r>
        <w:rPr>
          <w:b/>
        </w:rPr>
        <w:t xml:space="preserve">        (A)</w:t>
      </w:r>
    </w:p>
    <w:p>
      <w:r>
        <w:t>What is a signal generator?</w:t>
      </w:r>
    </w:p>
    <w:p>
      <w:pPr>
        <w:pStyle w:val="List"/>
      </w:pPr>
      <w:r>
        <w:t>A     A high-stability oscillator which can produce a wide range of frequencies and amplitudes</w:t>
      </w:r>
    </w:p>
    <w:p>
      <w:pPr>
        <w:pStyle w:val="List"/>
      </w:pPr>
      <w:r>
        <w:t>B     A high-stability oscillator which generates reference signals at exact frequency intervals</w:t>
      </w:r>
    </w:p>
    <w:p>
      <w:pPr>
        <w:pStyle w:val="List"/>
      </w:pPr>
      <w:r>
        <w:t>C     A low-stability oscillator which sweeps through a range of frequencies</w:t>
      </w:r>
    </w:p>
    <w:p>
      <w:pPr>
        <w:pStyle w:val="List"/>
      </w:pPr>
      <w:r>
        <w:t>D     A low-stability oscillator used to inject a signal into a circuit under test</w:t>
      </w:r>
    </w:p>
    <w:p>
      <w:r>
        <w:t>A-003-003-008</w:t>
      </w:r>
      <w:r>
        <w:rPr>
          <w:b/>
        </w:rPr>
        <w:t xml:space="preserve">        (B)</w:t>
      </w:r>
    </w:p>
    <w:p>
      <w:r>
        <w:t>A dip meter:</w:t>
      </w:r>
    </w:p>
    <w:p>
      <w:pPr>
        <w:pStyle w:val="List"/>
      </w:pPr>
      <w:r>
        <w:t>A     may be used only with series tuned circuits</w:t>
      </w:r>
    </w:p>
    <w:p>
      <w:pPr>
        <w:pStyle w:val="List"/>
      </w:pPr>
      <w:r>
        <w:t>B     should be loosely coupled to the circuit under test</w:t>
      </w:r>
    </w:p>
    <w:p>
      <w:pPr>
        <w:pStyle w:val="List"/>
      </w:pPr>
      <w:r>
        <w:t>C     accurately measures frequencies</w:t>
      </w:r>
    </w:p>
    <w:p>
      <w:pPr>
        <w:pStyle w:val="List"/>
      </w:pPr>
      <w:r>
        <w:t>D     should be tightly coupled to the circuit under test</w:t>
      </w:r>
    </w:p>
    <w:p>
      <w:r>
        <w:t>A-003-003-009</w:t>
      </w:r>
      <w:r>
        <w:rPr>
          <w:b/>
        </w:rPr>
        <w:t xml:space="preserve">        (D)</w:t>
      </w:r>
    </w:p>
    <w:p>
      <w:r>
        <w:t>Which two instruments are needed to measure FM receiver sensitivity for a 12 dB SINAD ratio (signal + noise + distortion over noise + distortion)?</w:t>
      </w:r>
    </w:p>
    <w:p>
      <w:pPr>
        <w:pStyle w:val="List"/>
      </w:pPr>
      <w:r>
        <w:t>A     Receiver noise bridge and total harmonic distortion analyser</w:t>
      </w:r>
    </w:p>
    <w:p>
      <w:pPr>
        <w:pStyle w:val="List"/>
      </w:pPr>
      <w:r>
        <w:t>B     Oscilloscope and spectrum analyzer</w:t>
      </w:r>
    </w:p>
    <w:p>
      <w:pPr>
        <w:pStyle w:val="List"/>
      </w:pPr>
      <w:r>
        <w:t>C     RF signal generator with FM tone modulation and a deviation meter</w:t>
      </w:r>
    </w:p>
    <w:p>
      <w:pPr>
        <w:pStyle w:val="List"/>
      </w:pPr>
      <w:r>
        <w:t>D     Calibrated RF signal generator with FM tone modulation and total harmonic distortion (THD) analyzer</w:t>
      </w:r>
    </w:p>
    <w:p>
      <w:r>
        <w:t>A-003-003-010</w:t>
      </w:r>
      <w:r>
        <w:rPr>
          <w:b/>
        </w:rPr>
        <w:t xml:space="preserve">        (B)</w:t>
      </w:r>
    </w:p>
    <w:p>
      <w:r>
        <w:t>The dip meter is most directly applicable to:</w:t>
      </w:r>
    </w:p>
    <w:p>
      <w:pPr>
        <w:pStyle w:val="List"/>
      </w:pPr>
      <w:r>
        <w:t>A     digital logic circuits</w:t>
      </w:r>
    </w:p>
    <w:p>
      <w:pPr>
        <w:pStyle w:val="List"/>
      </w:pPr>
      <w:r>
        <w:t>B     parallel tuned circuits</w:t>
      </w:r>
    </w:p>
    <w:p>
      <w:pPr>
        <w:pStyle w:val="List"/>
      </w:pPr>
      <w:r>
        <w:t>C     operational amplifier circuits</w:t>
      </w:r>
    </w:p>
    <w:p>
      <w:pPr>
        <w:pStyle w:val="List"/>
      </w:pPr>
      <w:r>
        <w:t>D     series tuned circuits</w:t>
      </w:r>
    </w:p>
    <w:p>
      <w:r>
        <w:t>A-003-003-011</w:t>
      </w:r>
      <w:r>
        <w:rPr>
          <w:b/>
        </w:rPr>
        <w:t xml:space="preserve">        (A)</w:t>
      </w:r>
    </w:p>
    <w:p>
      <w:r>
        <w:t>Which of the following is not a factor affecting the frequency accuracy of a dip meter?</w:t>
      </w:r>
    </w:p>
    <w:p>
      <w:pPr>
        <w:pStyle w:val="List"/>
      </w:pPr>
      <w:r>
        <w:t>A     Transmitter power output</w:t>
      </w:r>
    </w:p>
    <w:p>
      <w:pPr>
        <w:pStyle w:val="List"/>
      </w:pPr>
      <w:r>
        <w:t>B     Stray capacity</w:t>
      </w:r>
    </w:p>
    <w:p>
      <w:pPr>
        <w:pStyle w:val="List"/>
      </w:pPr>
      <w:r>
        <w:t>C     Hand capacity</w:t>
      </w:r>
    </w:p>
    <w:p>
      <w:pPr>
        <w:pStyle w:val="List"/>
      </w:pPr>
      <w:r>
        <w:t>D     Over coupling</w:t>
      </w:r>
    </w:p>
    <w:p>
      <w:r>
        <w:rPr>
          <w:b/>
        </w:rPr>
        <w:t>3.4 Frequency Counters</w:t>
      </w:r>
    </w:p>
    <w:p>
      <w:r>
        <w:t>A-003-004-001</w:t>
      </w:r>
      <w:r>
        <w:rPr>
          <w:b/>
        </w:rPr>
        <w:t xml:space="preserve">        (A)</w:t>
      </w:r>
    </w:p>
    <w:p>
      <w:r>
        <w:t>What does a frequency counter do?</w:t>
      </w:r>
    </w:p>
    <w:p>
      <w:pPr>
        <w:pStyle w:val="List"/>
      </w:pPr>
      <w:r>
        <w:t>A     It makes frequency measurements</w:t>
      </w:r>
    </w:p>
    <w:p>
      <w:pPr>
        <w:pStyle w:val="List"/>
      </w:pPr>
      <w:r>
        <w:t>B     It produces a reference frequency</w:t>
      </w:r>
    </w:p>
    <w:p>
      <w:pPr>
        <w:pStyle w:val="List"/>
      </w:pPr>
      <w:r>
        <w:t>C     It generates broad-band white noise for calibration</w:t>
      </w:r>
    </w:p>
    <w:p>
      <w:pPr>
        <w:pStyle w:val="List"/>
      </w:pPr>
      <w:r>
        <w:t>D     It measures frequency deviation</w:t>
      </w:r>
    </w:p>
    <w:p>
      <w:r>
        <w:t>A-003-004-002</w:t>
      </w:r>
      <w:r>
        <w:rPr>
          <w:b/>
        </w:rPr>
        <w:t xml:space="preserve">        (C)</w:t>
      </w:r>
    </w:p>
    <w:p>
      <w:r>
        <w:t>What factors limit the accuracy, frequency response and stability of a frequency counter?</w:t>
      </w:r>
    </w:p>
    <w:p>
      <w:pPr>
        <w:pStyle w:val="List"/>
      </w:pPr>
      <w:r>
        <w:t>A     Number of digits in the readout, speed of the logic, and time base stability</w:t>
      </w:r>
    </w:p>
    <w:p>
      <w:pPr>
        <w:pStyle w:val="List"/>
      </w:pPr>
      <w:r>
        <w:t>B     Time base accuracy, temperature coefficient of the logic and time base stability</w:t>
      </w:r>
    </w:p>
    <w:p>
      <w:pPr>
        <w:pStyle w:val="List"/>
      </w:pPr>
      <w:r>
        <w:t>C     Time base accuracy, speed of the logic, and time base stability</w:t>
      </w:r>
    </w:p>
    <w:p>
      <w:pPr>
        <w:pStyle w:val="List"/>
      </w:pPr>
      <w:r>
        <w:t>D     Number of digits in the readout, external frequency reference and temperature coefficient of the logic</w:t>
      </w:r>
    </w:p>
    <w:p>
      <w:r>
        <w:t>A-003-004-003</w:t>
      </w:r>
      <w:r>
        <w:rPr>
          <w:b/>
        </w:rPr>
        <w:t xml:space="preserve">        (D)</w:t>
      </w:r>
    </w:p>
    <w:p>
      <w:r>
        <w:t>How can the accuracy of a frequency counter be improved?</w:t>
      </w:r>
    </w:p>
    <w:p>
      <w:pPr>
        <w:pStyle w:val="List"/>
      </w:pPr>
      <w:r>
        <w:t>A     By using faster digital logic</w:t>
      </w:r>
    </w:p>
    <w:p>
      <w:pPr>
        <w:pStyle w:val="List"/>
      </w:pPr>
      <w:r>
        <w:t>B     By improving the accuracy of the frequency response</w:t>
      </w:r>
    </w:p>
    <w:p>
      <w:pPr>
        <w:pStyle w:val="List"/>
      </w:pPr>
      <w:r>
        <w:t>C     By using slower digital logic</w:t>
      </w:r>
    </w:p>
    <w:p>
      <w:pPr>
        <w:pStyle w:val="List"/>
      </w:pPr>
      <w:r>
        <w:t>D     By increasing the accuracy of the time base</w:t>
      </w:r>
    </w:p>
    <w:p>
      <w:r>
        <w:t>A-003-004-004</w:t>
      </w:r>
      <w:r>
        <w:rPr>
          <w:b/>
        </w:rPr>
        <w:t xml:space="preserve">        (A)</w:t>
      </w:r>
    </w:p>
    <w:p>
      <w:r>
        <w:t>If a frequency counter with a time base accuracy of +/- 0.1 PPM (parts per million) reads 146 520 000 Hz, what is the most that the actual frequency being measured could differ from that reading?</w:t>
      </w:r>
    </w:p>
    <w:p>
      <w:pPr>
        <w:pStyle w:val="List"/>
      </w:pPr>
      <w:r>
        <w:t>A     14.652 Hz</w:t>
      </w:r>
    </w:p>
    <w:p>
      <w:pPr>
        <w:pStyle w:val="List"/>
      </w:pPr>
      <w:r>
        <w:t>B     0.1 MHz</w:t>
      </w:r>
    </w:p>
    <w:p>
      <w:pPr>
        <w:pStyle w:val="List"/>
      </w:pPr>
      <w:r>
        <w:t>C     1.4652 kHz</w:t>
      </w:r>
    </w:p>
    <w:p>
      <w:pPr>
        <w:pStyle w:val="List"/>
      </w:pPr>
      <w:r>
        <w:t>D     1.4652 Hz</w:t>
      </w:r>
    </w:p>
    <w:p>
      <w:r>
        <w:t>A-003-004-005</w:t>
      </w:r>
      <w:r>
        <w:rPr>
          <w:b/>
        </w:rPr>
        <w:t xml:space="preserve">        (C)</w:t>
      </w:r>
    </w:p>
    <w:p>
      <w:r>
        <w:t>If a frequency counter, with a time base accuracy of 10 PPM (parts per million) reads 146 520 000 Hz, what is the most the actual frequency being measured could differ from that reading?</w:t>
      </w:r>
    </w:p>
    <w:p>
      <w:pPr>
        <w:pStyle w:val="List"/>
      </w:pPr>
      <w:r>
        <w:t>A     146.52 kHz</w:t>
      </w:r>
    </w:p>
    <w:p>
      <w:pPr>
        <w:pStyle w:val="List"/>
      </w:pPr>
      <w:r>
        <w:t>B     146.52 Hz</w:t>
      </w:r>
    </w:p>
    <w:p>
      <w:pPr>
        <w:pStyle w:val="List"/>
      </w:pPr>
      <w:r>
        <w:t>C     1465.2 Hz</w:t>
      </w:r>
    </w:p>
    <w:p>
      <w:pPr>
        <w:pStyle w:val="List"/>
      </w:pPr>
      <w:r>
        <w:t>D     1465.2 kHz</w:t>
      </w:r>
    </w:p>
    <w:p>
      <w:r>
        <w:t>A-003-004-006</w:t>
      </w:r>
      <w:r>
        <w:rPr>
          <w:b/>
        </w:rPr>
        <w:t xml:space="preserve">        (C)</w:t>
      </w:r>
    </w:p>
    <w:p>
      <w:r>
        <w:t>The clock in a frequency counter normally uses a:</w:t>
      </w:r>
    </w:p>
    <w:p>
      <w:pPr>
        <w:pStyle w:val="List"/>
      </w:pPr>
      <w:r>
        <w:t>A     free-running multivibrator</w:t>
      </w:r>
    </w:p>
    <w:p>
      <w:pPr>
        <w:pStyle w:val="List"/>
      </w:pPr>
      <w:r>
        <w:t>B     mechanical tuning fork</w:t>
      </w:r>
    </w:p>
    <w:p>
      <w:pPr>
        <w:pStyle w:val="List"/>
      </w:pPr>
      <w:r>
        <w:t>C     crystal oscillator</w:t>
      </w:r>
    </w:p>
    <w:p>
      <w:pPr>
        <w:pStyle w:val="List"/>
      </w:pPr>
      <w:r>
        <w:t>D     self-oscillating Hartley oscillator</w:t>
      </w:r>
    </w:p>
    <w:p>
      <w:r>
        <w:t>A-003-004-007</w:t>
      </w:r>
      <w:r>
        <w:rPr>
          <w:b/>
        </w:rPr>
        <w:t xml:space="preserve">        (A)</w:t>
      </w:r>
    </w:p>
    <w:p>
      <w:r>
        <w:t>The frequency accuracy of a frequency counter is determined by:</w:t>
      </w:r>
    </w:p>
    <w:p>
      <w:pPr>
        <w:pStyle w:val="List"/>
      </w:pPr>
      <w:r>
        <w:t>A     the characteristics of the internal time-base generator</w:t>
      </w:r>
    </w:p>
    <w:p>
      <w:pPr>
        <w:pStyle w:val="List"/>
      </w:pPr>
      <w:r>
        <w:t>B     the number of digits displayed</w:t>
      </w:r>
    </w:p>
    <w:p>
      <w:pPr>
        <w:pStyle w:val="List"/>
      </w:pPr>
      <w:r>
        <w:t>C     type of display used in the counter</w:t>
      </w:r>
    </w:p>
    <w:p>
      <w:pPr>
        <w:pStyle w:val="List"/>
      </w:pPr>
      <w:r>
        <w:t>D     the size of the frequency counter</w:t>
      </w:r>
    </w:p>
    <w:p>
      <w:r>
        <w:t>A-003-004-008</w:t>
      </w:r>
      <w:r>
        <w:rPr>
          <w:b/>
        </w:rPr>
        <w:t xml:space="preserve">        (B)</w:t>
      </w:r>
    </w:p>
    <w:p>
      <w:r>
        <w:t>Which device relies on a stable low-frequency oscillator, with harmonic output, to facilitate the frequency calibration of receiver dial settings?</w:t>
      </w:r>
    </w:p>
    <w:p>
      <w:pPr>
        <w:pStyle w:val="List"/>
      </w:pPr>
      <w:r>
        <w:t>A     Signal generator</w:t>
      </w:r>
    </w:p>
    <w:p>
      <w:pPr>
        <w:pStyle w:val="List"/>
      </w:pPr>
      <w:r>
        <w:t>B     Frequency-marker generator</w:t>
      </w:r>
    </w:p>
    <w:p>
      <w:pPr>
        <w:pStyle w:val="List"/>
      </w:pPr>
      <w:r>
        <w:t>C     Harmonic calibrator</w:t>
      </w:r>
    </w:p>
    <w:p>
      <w:pPr>
        <w:pStyle w:val="List"/>
      </w:pPr>
      <w:r>
        <w:t>D     Frequency counter</w:t>
      </w:r>
    </w:p>
    <w:p>
      <w:r>
        <w:t>A-003-004-009</w:t>
      </w:r>
      <w:r>
        <w:rPr>
          <w:b/>
        </w:rPr>
        <w:t xml:space="preserve">        (A)</w:t>
      </w:r>
    </w:p>
    <w:p>
      <w:r>
        <w:t>What is the traditional way of verifying the accuracy of a crystal calibrator?</w:t>
      </w:r>
    </w:p>
    <w:p>
      <w:pPr>
        <w:pStyle w:val="List"/>
      </w:pPr>
      <w:r>
        <w:t>A     Zero-beat the crystal oscillator against a standard frequency station such as WWV</w:t>
      </w:r>
    </w:p>
    <w:p>
      <w:pPr>
        <w:pStyle w:val="List"/>
      </w:pPr>
      <w:r>
        <w:t>B     Compare the oscillator with your receiver</w:t>
      </w:r>
    </w:p>
    <w:p>
      <w:pPr>
        <w:pStyle w:val="List"/>
      </w:pPr>
      <w:r>
        <w:t>C     Compare the oscillator with your transmitter</w:t>
      </w:r>
    </w:p>
    <w:p>
      <w:pPr>
        <w:pStyle w:val="List"/>
      </w:pPr>
      <w:r>
        <w:t>D     Use a dip-meter to determine the oscillator's fundamental frequency</w:t>
      </w:r>
    </w:p>
    <w:p>
      <w:r>
        <w:t>A-003-004-010</w:t>
      </w:r>
      <w:r>
        <w:rPr>
          <w:b/>
        </w:rPr>
        <w:t xml:space="preserve">        (C)</w:t>
      </w:r>
    </w:p>
    <w:p>
      <w:r>
        <w:t>Out of the following oscillators, one is NOT, by itself, considered a high-stability reference:</w:t>
      </w:r>
    </w:p>
    <w:p>
      <w:pPr>
        <w:pStyle w:val="List"/>
      </w:pPr>
      <w:r>
        <w:t>A     temperature compensated crystal oscillator (TCXO)</w:t>
      </w:r>
    </w:p>
    <w:p>
      <w:pPr>
        <w:pStyle w:val="List"/>
      </w:pPr>
      <w:r>
        <w:t>B     GPS disciplined oscillator (GPSDO)</w:t>
      </w:r>
    </w:p>
    <w:p>
      <w:pPr>
        <w:pStyle w:val="List"/>
      </w:pPr>
      <w:r>
        <w:t>C     voltage-controlled crystal oscillator (VCXO)</w:t>
      </w:r>
    </w:p>
    <w:p>
      <w:pPr>
        <w:pStyle w:val="List"/>
      </w:pPr>
      <w:r>
        <w:t>D     oven-controlled crystal oscillator (OCXO)</w:t>
      </w:r>
    </w:p>
    <w:p>
      <w:r>
        <w:t>A-003-004-011</w:t>
      </w:r>
      <w:r>
        <w:rPr>
          <w:b/>
        </w:rPr>
        <w:t xml:space="preserve">        (C)</w:t>
      </w:r>
    </w:p>
    <w:p>
      <w:r>
        <w:t>You want to calibrate your station frequency reference to the WWV signal on your receiver. The resulting beat tone must be:</w:t>
      </w:r>
    </w:p>
    <w:p>
      <w:pPr>
        <w:pStyle w:val="List"/>
      </w:pPr>
      <w:r>
        <w:t>A     a combined frequency above both</w:t>
      </w:r>
    </w:p>
    <w:p>
      <w:pPr>
        <w:pStyle w:val="List"/>
      </w:pPr>
      <w:r>
        <w:t>B     at the highest audio frequency possible</w:t>
      </w:r>
    </w:p>
    <w:p>
      <w:pPr>
        <w:pStyle w:val="List"/>
      </w:pPr>
      <w:r>
        <w:t>C     of a frequency as low as possible and with a period as long as possible</w:t>
      </w:r>
    </w:p>
    <w:p>
      <w:pPr>
        <w:pStyle w:val="List"/>
      </w:pPr>
      <w:r>
        <w:t>D     the mathematical mean of both frequencies</w:t>
      </w:r>
    </w:p>
    <w:p>
      <w:r>
        <w:rPr>
          <w:b/>
        </w:rPr>
        <w:t>3.5 Oscilloscopes</w:t>
      </w:r>
    </w:p>
    <w:p>
      <w:r>
        <w:t>A-003-005-001</w:t>
      </w:r>
      <w:r>
        <w:rPr>
          <w:b/>
        </w:rPr>
        <w:t xml:space="preserve">        (B)</w:t>
      </w:r>
    </w:p>
    <w:p>
      <w:r>
        <w:t>If a 100 Hz signal is fed to the horizontal input of an oscilloscope and a 150 Hz signal is fed to the vertical input, what type of pattern should be displayed on the screen?</w:t>
      </w:r>
    </w:p>
    <w:p>
      <w:pPr>
        <w:pStyle w:val="List"/>
      </w:pPr>
      <w:r>
        <w:t>A     A looping pattern with 100 horizontal loops and 150 vertical loops</w:t>
      </w:r>
    </w:p>
    <w:p>
      <w:pPr>
        <w:pStyle w:val="List"/>
      </w:pPr>
      <w:r>
        <w:t>B     A looping pattern with 3 horizontal loops, and 2 vertical loops</w:t>
      </w:r>
    </w:p>
    <w:p>
      <w:pPr>
        <w:pStyle w:val="List"/>
      </w:pPr>
      <w:r>
        <w:t>C     An oval pattern 100 mm wide and 150 mm high</w:t>
      </w:r>
    </w:p>
    <w:p>
      <w:pPr>
        <w:pStyle w:val="List"/>
      </w:pPr>
      <w:r>
        <w:t>D     A rectangular pattern 100 mm wide and 150 mm high</w:t>
      </w:r>
    </w:p>
    <w:p>
      <w:r>
        <w:t>A-003-005-002</w:t>
      </w:r>
      <w:r>
        <w:rPr>
          <w:b/>
        </w:rPr>
        <w:t xml:space="preserve">        (C)</w:t>
      </w:r>
    </w:p>
    <w:p>
      <w:r>
        <w:t>What factors limit the accuracy, frequency response and stability of an oscilloscope?</w:t>
      </w:r>
    </w:p>
    <w:p>
      <w:pPr>
        <w:pStyle w:val="List"/>
      </w:pPr>
      <w:r>
        <w:t>A     Accuracy and linearity of the time base and tube face voltage increments</w:t>
      </w:r>
    </w:p>
    <w:p>
      <w:pPr>
        <w:pStyle w:val="List"/>
      </w:pPr>
      <w:r>
        <w:t>B     Deflection amplifier output impedance and tube face frequency increments</w:t>
      </w:r>
    </w:p>
    <w:p>
      <w:pPr>
        <w:pStyle w:val="List"/>
      </w:pPr>
      <w:r>
        <w:t>C     Accuracy of the time base and the linearity and bandwidth of the deflection amplifiers</w:t>
      </w:r>
    </w:p>
    <w:p>
      <w:pPr>
        <w:pStyle w:val="List"/>
      </w:pPr>
      <w:r>
        <w:t>D     Tube face voltage increments and deflection amplifier voltages</w:t>
      </w:r>
    </w:p>
    <w:p>
      <w:r>
        <w:t>A-003-005-003</w:t>
      </w:r>
      <w:r>
        <w:rPr>
          <w:b/>
        </w:rPr>
        <w:t xml:space="preserve">        (A)</w:t>
      </w:r>
    </w:p>
    <w:p>
      <w:r>
        <w:t>How can the frequency response of an oscilloscope be improved?</w:t>
      </w:r>
    </w:p>
    <w:p>
      <w:pPr>
        <w:pStyle w:val="List"/>
      </w:pPr>
      <w:r>
        <w:t>A     By increasing the horizontal sweep rate and the vertical amplifier frequency response</w:t>
      </w:r>
    </w:p>
    <w:p>
      <w:pPr>
        <w:pStyle w:val="List"/>
      </w:pPr>
      <w:r>
        <w:t>B     By increasing the vertical sweep rate and the horizontal amplifier frequency response</w:t>
      </w:r>
    </w:p>
    <w:p>
      <w:pPr>
        <w:pStyle w:val="List"/>
      </w:pPr>
      <w:r>
        <w:t>C     By using triggered sweep and a crystal oscillator for the timebase</w:t>
      </w:r>
    </w:p>
    <w:p>
      <w:pPr>
        <w:pStyle w:val="List"/>
      </w:pPr>
      <w:r>
        <w:t>D     By using a crystal oscillator as the time base and increasing the vertical sweep rate</w:t>
      </w:r>
    </w:p>
    <w:p>
      <w:r>
        <w:t>A-003-005-004</w:t>
      </w:r>
      <w:r>
        <w:rPr>
          <w:b/>
        </w:rPr>
        <w:t xml:space="preserve">        (C)</w:t>
      </w:r>
    </w:p>
    <w:p>
      <w:r>
        <w:t>You can use an oscilloscope to display the input and output of a circuit at the same time by:</w:t>
      </w:r>
    </w:p>
    <w:p>
      <w:pPr>
        <w:pStyle w:val="List"/>
      </w:pPr>
      <w:r>
        <w:t>A     measuring the input on the X axis and the output on the Z axis</w:t>
      </w:r>
    </w:p>
    <w:p>
      <w:pPr>
        <w:pStyle w:val="List"/>
      </w:pPr>
      <w:r>
        <w:t>B     measuring the input on the X axis and the output on the Y axis</w:t>
      </w:r>
    </w:p>
    <w:p>
      <w:pPr>
        <w:pStyle w:val="List"/>
      </w:pPr>
      <w:r>
        <w:t>C     utilizing a dual trace oscilloscope</w:t>
      </w:r>
    </w:p>
    <w:p>
      <w:pPr>
        <w:pStyle w:val="List"/>
      </w:pPr>
      <w:r>
        <w:t>D     measuring the input on the Y axis and the output on the X axis</w:t>
      </w:r>
    </w:p>
    <w:p>
      <w:r>
        <w:t>A-003-005-005</w:t>
      </w:r>
      <w:r>
        <w:rPr>
          <w:b/>
        </w:rPr>
        <w:t xml:space="preserve">        (D)</w:t>
      </w:r>
    </w:p>
    <w:p>
      <w:r>
        <w:t>An oscilloscope cannot be used to:</w:t>
      </w:r>
    </w:p>
    <w:p>
      <w:pPr>
        <w:pStyle w:val="List"/>
      </w:pPr>
      <w:r>
        <w:t>A     measure DC voltage</w:t>
      </w:r>
    </w:p>
    <w:p>
      <w:pPr>
        <w:pStyle w:val="List"/>
      </w:pPr>
      <w:r>
        <w:t>B     determine the amplitude of complex voltage wave forms</w:t>
      </w:r>
    </w:p>
    <w:p>
      <w:pPr>
        <w:pStyle w:val="List"/>
      </w:pPr>
      <w:r>
        <w:t>C     measure frequency</w:t>
      </w:r>
    </w:p>
    <w:p>
      <w:pPr>
        <w:pStyle w:val="List"/>
      </w:pPr>
      <w:r>
        <w:t>D     determine FM carrier deviation directly</w:t>
      </w:r>
    </w:p>
    <w:p>
      <w:r>
        <w:t>A-003-005-006</w:t>
      </w:r>
      <w:r>
        <w:rPr>
          <w:b/>
        </w:rPr>
        <w:t xml:space="preserve">        (D)</w:t>
      </w:r>
    </w:p>
    <w:p>
      <w:r>
        <w:t>The bandwidth of an oscilloscope is:</w:t>
      </w:r>
    </w:p>
    <w:p>
      <w:pPr>
        <w:pStyle w:val="List"/>
      </w:pPr>
      <w:r>
        <w:t>A     a function of the time-base accuracy</w:t>
      </w:r>
    </w:p>
    <w:p>
      <w:pPr>
        <w:pStyle w:val="List"/>
      </w:pPr>
      <w:r>
        <w:t>B     indirectly related to screen persistence</w:t>
      </w:r>
    </w:p>
    <w:p>
      <w:pPr>
        <w:pStyle w:val="List"/>
      </w:pPr>
      <w:r>
        <w:t>C     directly related to gain compression</w:t>
      </w:r>
    </w:p>
    <w:p>
      <w:pPr>
        <w:pStyle w:val="List"/>
      </w:pPr>
      <w:r>
        <w:t>D     the highest frequency signal the scope can display</w:t>
      </w:r>
    </w:p>
    <w:p>
      <w:r>
        <w:t>A-003-005-007</w:t>
      </w:r>
      <w:r>
        <w:rPr>
          <w:b/>
        </w:rPr>
        <w:t xml:space="preserve">        (A)</w:t>
      </w:r>
    </w:p>
    <w:p>
      <w:r>
        <w:t>When using Lissajous figures to determine phase differences, an indication of zero or 180 degrees is represented on the screen of an oscilloscope by:</w:t>
      </w:r>
    </w:p>
    <w:p>
      <w:pPr>
        <w:pStyle w:val="List"/>
      </w:pPr>
      <w:r>
        <w:t>A     a diagonal straight line</w:t>
      </w:r>
    </w:p>
    <w:p>
      <w:pPr>
        <w:pStyle w:val="List"/>
      </w:pPr>
      <w:r>
        <w:t>B     an ellipse</w:t>
      </w:r>
    </w:p>
    <w:p>
      <w:pPr>
        <w:pStyle w:val="List"/>
      </w:pPr>
      <w:r>
        <w:t>C     a circle</w:t>
      </w:r>
    </w:p>
    <w:p>
      <w:pPr>
        <w:pStyle w:val="List"/>
      </w:pPr>
      <w:r>
        <w:t>D     a horizontal straight line</w:t>
      </w:r>
    </w:p>
    <w:p>
      <w:r>
        <w:t>A-003-005-008</w:t>
      </w:r>
      <w:r>
        <w:rPr>
          <w:b/>
        </w:rPr>
        <w:t xml:space="preserve">        (C)</w:t>
      </w:r>
    </w:p>
    <w:p>
      <w:r>
        <w:t>A 100-kHz signal is applied to the horizontal channel of an oscilloscope. A signal of unknown frequency is applied to the vertical channel. The resultant wave form has 5 loops displayed vertically and 2 loops horizontally. The unknown frequency is:</w:t>
      </w:r>
    </w:p>
    <w:p>
      <w:pPr>
        <w:pStyle w:val="List"/>
      </w:pPr>
      <w:r>
        <w:t>A     30 kHz</w:t>
      </w:r>
    </w:p>
    <w:p>
      <w:pPr>
        <w:pStyle w:val="List"/>
      </w:pPr>
      <w:r>
        <w:t>B     20 kHz</w:t>
      </w:r>
    </w:p>
    <w:p>
      <w:pPr>
        <w:pStyle w:val="List"/>
      </w:pPr>
      <w:r>
        <w:t>C     40 kHz</w:t>
      </w:r>
    </w:p>
    <w:p>
      <w:pPr>
        <w:pStyle w:val="List"/>
      </w:pPr>
      <w:r>
        <w:t>D     50 kHz</w:t>
      </w:r>
    </w:p>
    <w:p>
      <w:r>
        <w:t>A-003-005-009</w:t>
      </w:r>
      <w:r>
        <w:rPr>
          <w:b/>
        </w:rPr>
        <w:t xml:space="preserve">        (D)</w:t>
      </w:r>
    </w:p>
    <w:p>
      <w:r>
        <w:t>An oscilloscope probe must be compensated:</w:t>
      </w:r>
    </w:p>
    <w:p>
      <w:pPr>
        <w:pStyle w:val="List"/>
      </w:pPr>
      <w:r>
        <w:t>A     when measuring a sine wave</w:t>
      </w:r>
    </w:p>
    <w:p>
      <w:pPr>
        <w:pStyle w:val="List"/>
      </w:pPr>
      <w:r>
        <w:t>B     through the addition of a high-value series resistor</w:t>
      </w:r>
    </w:p>
    <w:p>
      <w:pPr>
        <w:pStyle w:val="List"/>
      </w:pPr>
      <w:r>
        <w:t>C     when measuring a signal whose frequency varies</w:t>
      </w:r>
    </w:p>
    <w:p>
      <w:pPr>
        <w:pStyle w:val="List"/>
      </w:pPr>
      <w:r>
        <w:t>D     every time the probe is used with a different oscilloscope</w:t>
      </w:r>
    </w:p>
    <w:p>
      <w:r>
        <w:t>A-003-005-010</w:t>
      </w:r>
      <w:r>
        <w:rPr>
          <w:b/>
        </w:rPr>
        <w:t xml:space="preserve">        (A)</w:t>
      </w:r>
    </w:p>
    <w:p>
      <w:r>
        <w:t>What is the best instrument to use to check the signal quality of a CW or single-sideband phone transmitter?</w:t>
      </w:r>
    </w:p>
    <w:p>
      <w:pPr>
        <w:pStyle w:val="List"/>
      </w:pPr>
      <w:r>
        <w:t>A     An oscilloscope</w:t>
      </w:r>
    </w:p>
    <w:p>
      <w:pPr>
        <w:pStyle w:val="List"/>
      </w:pPr>
      <w:r>
        <w:t>B     A sidetone monitor</w:t>
      </w:r>
    </w:p>
    <w:p>
      <w:pPr>
        <w:pStyle w:val="List"/>
      </w:pPr>
      <w:r>
        <w:t>C     A field-strength meter</w:t>
      </w:r>
    </w:p>
    <w:p>
      <w:pPr>
        <w:pStyle w:val="List"/>
      </w:pPr>
      <w:r>
        <w:t>D     A signal tracer and an audio amplifier</w:t>
      </w:r>
    </w:p>
    <w:p>
      <w:r>
        <w:t>A-003-005-011</w:t>
      </w:r>
      <w:r>
        <w:rPr>
          <w:b/>
        </w:rPr>
        <w:t xml:space="preserve">        (C)</w:t>
      </w:r>
    </w:p>
    <w:p>
      <w:r>
        <w:t>What is the best signal source to connect to the vertical input of an oscilloscope for checking the quality of a transmitted signal?</w:t>
      </w:r>
    </w:p>
    <w:p>
      <w:pPr>
        <w:pStyle w:val="List"/>
      </w:pPr>
      <w:r>
        <w:t>A     The RF signals of a nearby receiving antenna</w:t>
      </w:r>
    </w:p>
    <w:p>
      <w:pPr>
        <w:pStyle w:val="List"/>
      </w:pPr>
      <w:r>
        <w:t>B     The audio input of the transmitter</w:t>
      </w:r>
    </w:p>
    <w:p>
      <w:pPr>
        <w:pStyle w:val="List"/>
      </w:pPr>
      <w:r>
        <w:t>C     The RF output of the transmitter through a sampling device</w:t>
      </w:r>
    </w:p>
    <w:p>
      <w:pPr>
        <w:pStyle w:val="List"/>
      </w:pPr>
      <w:r>
        <w:t>D     The IF output of a monitoring receiver</w:t>
      </w:r>
    </w:p>
    <w:p>
      <w:r>
        <w:rPr>
          <w:b/>
        </w:rPr>
        <w:t>3.6 Meters</w:t>
      </w:r>
    </w:p>
    <w:p>
      <w:r>
        <w:t>A-003-006-001</w:t>
      </w:r>
      <w:r>
        <w:rPr>
          <w:b/>
        </w:rPr>
        <w:t xml:space="preserve">        (A)</w:t>
      </w:r>
    </w:p>
    <w:p>
      <w:r>
        <w:t>A meter has a full-scale deflection of 40 microamperes and an internal resistance of 96 ohms. You want it to read 0 to 1 mA. The value of the shunt to be used is:</w:t>
      </w:r>
    </w:p>
    <w:p>
      <w:pPr>
        <w:pStyle w:val="List"/>
      </w:pPr>
      <w:r>
        <w:t>A     4 ohms</w:t>
      </w:r>
    </w:p>
    <w:p>
      <w:pPr>
        <w:pStyle w:val="List"/>
      </w:pPr>
      <w:r>
        <w:t>B     24 ohms</w:t>
      </w:r>
    </w:p>
    <w:p>
      <w:pPr>
        <w:pStyle w:val="List"/>
      </w:pPr>
      <w:r>
        <w:t>C     40 ohms</w:t>
      </w:r>
    </w:p>
    <w:p>
      <w:pPr>
        <w:pStyle w:val="List"/>
      </w:pPr>
      <w:r>
        <w:t>D     16 ohms</w:t>
      </w:r>
    </w:p>
    <w:p>
      <w:r>
        <w:t>A-003-006-002</w:t>
      </w:r>
      <w:r>
        <w:rPr>
          <w:b/>
        </w:rPr>
        <w:t xml:space="preserve">        (B)</w:t>
      </w:r>
    </w:p>
    <w:p>
      <w:r>
        <w:t>A moving-coil milliammeter having a full-scale deflection of 1 mA and an internal resistance of 0.5 ohms is to be converted to a voltmeter of 20 volts full-scale deflection. It would be necessary to insert a:</w:t>
      </w:r>
    </w:p>
    <w:p>
      <w:pPr>
        <w:pStyle w:val="List"/>
      </w:pPr>
      <w:r>
        <w:t>A     shunt resistance of 19.5 ohms</w:t>
      </w:r>
    </w:p>
    <w:p>
      <w:pPr>
        <w:pStyle w:val="List"/>
      </w:pPr>
      <w:r>
        <w:t>B     series resistance of 19 999.5 ohms</w:t>
      </w:r>
    </w:p>
    <w:p>
      <w:pPr>
        <w:pStyle w:val="List"/>
      </w:pPr>
      <w:r>
        <w:t>C     shunt resistance of 19 999.5 ohms</w:t>
      </w:r>
    </w:p>
    <w:p>
      <w:pPr>
        <w:pStyle w:val="List"/>
      </w:pPr>
      <w:r>
        <w:t>D     series resistance of 1 999.5 ohms</w:t>
      </w:r>
    </w:p>
    <w:p>
      <w:r>
        <w:t>A-003-006-003</w:t>
      </w:r>
      <w:r>
        <w:rPr>
          <w:b/>
        </w:rPr>
        <w:t xml:space="preserve">        (D)</w:t>
      </w:r>
    </w:p>
    <w:p>
      <w:r>
        <w:t>A voltmeter having a range of 150 volts and an internal resistance of 150 000 ohms is to be extended to read 750 volts. The required multiplier resistor would have a value of:</w:t>
      </w:r>
    </w:p>
    <w:p>
      <w:pPr>
        <w:pStyle w:val="List"/>
      </w:pPr>
      <w:r>
        <w:t>A     1 200 000 ohms</w:t>
      </w:r>
    </w:p>
    <w:p>
      <w:pPr>
        <w:pStyle w:val="List"/>
      </w:pPr>
      <w:r>
        <w:t>B     1 500 ohms</w:t>
      </w:r>
    </w:p>
    <w:p>
      <w:pPr>
        <w:pStyle w:val="List"/>
      </w:pPr>
      <w:r>
        <w:t>C     750 000 ohms</w:t>
      </w:r>
    </w:p>
    <w:p>
      <w:pPr>
        <w:pStyle w:val="List"/>
      </w:pPr>
      <w:r>
        <w:t>D     600 000 ohms</w:t>
      </w:r>
    </w:p>
    <w:p>
      <w:r>
        <w:t>A-003-006-004</w:t>
      </w:r>
      <w:r>
        <w:rPr>
          <w:b/>
        </w:rPr>
        <w:t xml:space="preserve">        (B)</w:t>
      </w:r>
    </w:p>
    <w:p>
      <w:r>
        <w:t>The sensitivity of an ammeter is an expression of:</w:t>
      </w:r>
    </w:p>
    <w:p>
      <w:pPr>
        <w:pStyle w:val="List"/>
      </w:pPr>
      <w:r>
        <w:t>A     the value of the shunt resistor</w:t>
      </w:r>
    </w:p>
    <w:p>
      <w:pPr>
        <w:pStyle w:val="List"/>
      </w:pPr>
      <w:r>
        <w:t>B     the amount of current causing full-scale deflection</w:t>
      </w:r>
    </w:p>
    <w:p>
      <w:pPr>
        <w:pStyle w:val="List"/>
      </w:pPr>
      <w:r>
        <w:t>C     the loading effect the meter will have on a circuit</w:t>
      </w:r>
    </w:p>
    <w:p>
      <w:pPr>
        <w:pStyle w:val="List"/>
      </w:pPr>
      <w:r>
        <w:t>D     the resistance of the meter</w:t>
      </w:r>
    </w:p>
    <w:p>
      <w:r>
        <w:t>A-003-006-005</w:t>
      </w:r>
      <w:r>
        <w:rPr>
          <w:b/>
        </w:rPr>
        <w:t xml:space="preserve">        (D)</w:t>
      </w:r>
    </w:p>
    <w:p>
      <w:r>
        <w:t>Voltmeter sensitivity is usually expressed in ohms per volt. This means that a voltmeter with a sensitivity of 20 kilohms per volt would be a:</w:t>
      </w:r>
    </w:p>
    <w:p>
      <w:pPr>
        <w:pStyle w:val="List"/>
      </w:pPr>
      <w:r>
        <w:t>A     50 milliampere meter</w:t>
      </w:r>
    </w:p>
    <w:p>
      <w:pPr>
        <w:pStyle w:val="List"/>
      </w:pPr>
      <w:r>
        <w:t>B     100 milliampere meter</w:t>
      </w:r>
    </w:p>
    <w:p>
      <w:pPr>
        <w:pStyle w:val="List"/>
      </w:pPr>
      <w:r>
        <w:t>C     1 milliampere meter</w:t>
      </w:r>
    </w:p>
    <w:p>
      <w:pPr>
        <w:pStyle w:val="List"/>
      </w:pPr>
      <w:r>
        <w:t>D     50 microampere meter</w:t>
      </w:r>
    </w:p>
    <w:p>
      <w:r>
        <w:t>A-003-006-006</w:t>
      </w:r>
      <w:r>
        <w:rPr>
          <w:b/>
        </w:rPr>
        <w:t xml:space="preserve">        (C)</w:t>
      </w:r>
    </w:p>
    <w:p>
      <w:r>
        <w:t>The sensitivity of a voltmeter, whose resistance is 150 000 ohms on the 150-volt range, is:</w:t>
      </w:r>
    </w:p>
    <w:p>
      <w:pPr>
        <w:pStyle w:val="List"/>
      </w:pPr>
      <w:r>
        <w:t>A     100 000 ohms per volt</w:t>
      </w:r>
    </w:p>
    <w:p>
      <w:pPr>
        <w:pStyle w:val="List"/>
      </w:pPr>
      <w:r>
        <w:t>B     10 000 ohms per volt</w:t>
      </w:r>
    </w:p>
    <w:p>
      <w:pPr>
        <w:pStyle w:val="List"/>
      </w:pPr>
      <w:r>
        <w:t>C     1000 ohms per volt</w:t>
      </w:r>
    </w:p>
    <w:p>
      <w:pPr>
        <w:pStyle w:val="List"/>
      </w:pPr>
      <w:r>
        <w:t>D     150 ohms per volt</w:t>
      </w:r>
    </w:p>
    <w:p>
      <w:r>
        <w:t>A-003-006-007</w:t>
      </w:r>
      <w:r>
        <w:rPr>
          <w:b/>
        </w:rPr>
        <w:t xml:space="preserve">        (A)</w:t>
      </w:r>
    </w:p>
    <w:p>
      <w:r>
        <w:t>The range of a DC ammeter can easily be extended by:</w:t>
      </w:r>
    </w:p>
    <w:p>
      <w:pPr>
        <w:pStyle w:val="List"/>
      </w:pPr>
      <w:r>
        <w:t>A     connecting an external resistance in parallel with the internal resistance</w:t>
      </w:r>
    </w:p>
    <w:p>
      <w:pPr>
        <w:pStyle w:val="List"/>
      </w:pPr>
      <w:r>
        <w:t>B     changing the internal capacitance of the meter to resonance</w:t>
      </w:r>
    </w:p>
    <w:p>
      <w:pPr>
        <w:pStyle w:val="List"/>
      </w:pPr>
      <w:r>
        <w:t>C     connecting an external resistance in series with the internal resistance</w:t>
      </w:r>
    </w:p>
    <w:p>
      <w:pPr>
        <w:pStyle w:val="List"/>
      </w:pPr>
      <w:r>
        <w:t>D     changing the internal inductance of the meter</w:t>
      </w:r>
    </w:p>
    <w:p>
      <w:r>
        <w:t>A-003-006-008</w:t>
      </w:r>
      <w:r>
        <w:rPr>
          <w:b/>
        </w:rPr>
        <w:t xml:space="preserve">        (D)</w:t>
      </w:r>
    </w:p>
    <w:p>
      <w:r>
        <w:t>What happens inside a multimeter when you switch it from a lower to a higher voltage range?</w:t>
      </w:r>
    </w:p>
    <w:p>
      <w:pPr>
        <w:pStyle w:val="List"/>
      </w:pPr>
      <w:r>
        <w:t>A     Resistance is added in parallel with the meter</w:t>
      </w:r>
    </w:p>
    <w:p>
      <w:pPr>
        <w:pStyle w:val="List"/>
      </w:pPr>
      <w:r>
        <w:t>B     Resistance is reduced in series with the meter</w:t>
      </w:r>
    </w:p>
    <w:p>
      <w:pPr>
        <w:pStyle w:val="List"/>
      </w:pPr>
      <w:r>
        <w:t>C     Resistance is reduced in parallel with the meter</w:t>
      </w:r>
    </w:p>
    <w:p>
      <w:pPr>
        <w:pStyle w:val="List"/>
      </w:pPr>
      <w:r>
        <w:t>D     Resistance is added in series with the meter</w:t>
      </w:r>
    </w:p>
    <w:p>
      <w:r>
        <w:t>A-003-006-009</w:t>
      </w:r>
      <w:r>
        <w:rPr>
          <w:b/>
        </w:rPr>
        <w:t xml:space="preserve">        (D)</w:t>
      </w:r>
    </w:p>
    <w:p>
      <w:r>
        <w:t>How can the range of an ammeter be increased?</w:t>
      </w:r>
    </w:p>
    <w:p>
      <w:pPr>
        <w:pStyle w:val="List"/>
      </w:pPr>
      <w:r>
        <w:t>A     By adding resistance in parallel with the circuit under test</w:t>
      </w:r>
    </w:p>
    <w:p>
      <w:pPr>
        <w:pStyle w:val="List"/>
      </w:pPr>
      <w:r>
        <w:t>B     By adding resistance in series with the meter</w:t>
      </w:r>
    </w:p>
    <w:p>
      <w:pPr>
        <w:pStyle w:val="List"/>
      </w:pPr>
      <w:r>
        <w:t>C     By adding resistance in series with the circuit under test</w:t>
      </w:r>
    </w:p>
    <w:p>
      <w:pPr>
        <w:pStyle w:val="List"/>
      </w:pPr>
      <w:r>
        <w:t>D     By adding resistance in parallel with the meter</w:t>
      </w:r>
    </w:p>
    <w:p>
      <w:r>
        <w:t>A-003-006-010</w:t>
      </w:r>
      <w:r>
        <w:rPr>
          <w:b/>
        </w:rPr>
        <w:t xml:space="preserve">        (B)</w:t>
      </w:r>
    </w:p>
    <w:p>
      <w:r>
        <w:t>Where should an RF wattmeter be connected for the most accurate readings of transmitter output power?</w:t>
      </w:r>
    </w:p>
    <w:p>
      <w:pPr>
        <w:pStyle w:val="List"/>
      </w:pPr>
      <w:r>
        <w:t>A     One-half wavelength from the antenna feed point</w:t>
      </w:r>
    </w:p>
    <w:p>
      <w:pPr>
        <w:pStyle w:val="List"/>
      </w:pPr>
      <w:r>
        <w:t>B     At the transmitter output connector</w:t>
      </w:r>
    </w:p>
    <w:p>
      <w:pPr>
        <w:pStyle w:val="List"/>
      </w:pPr>
      <w:r>
        <w:t>C     One-half wavelength from the transmitter output</w:t>
      </w:r>
    </w:p>
    <w:p>
      <w:pPr>
        <w:pStyle w:val="List"/>
      </w:pPr>
      <w:r>
        <w:t>D     At the antenna feed point</w:t>
      </w:r>
    </w:p>
    <w:p>
      <w:r>
        <w:t>A-003-006-011</w:t>
      </w:r>
      <w:r>
        <w:rPr>
          <w:b/>
        </w:rPr>
        <w:t xml:space="preserve">        (C)</w:t>
      </w:r>
    </w:p>
    <w:p>
      <w:r>
        <w:t>At what line impedance do most RF wattmeters usually operate?</w:t>
      </w:r>
    </w:p>
    <w:p>
      <w:pPr>
        <w:pStyle w:val="List"/>
      </w:pPr>
      <w:r>
        <w:t>A     300 ohms</w:t>
      </w:r>
    </w:p>
    <w:p>
      <w:pPr>
        <w:pStyle w:val="List"/>
      </w:pPr>
      <w:r>
        <w:t>B     25 ohms</w:t>
      </w:r>
    </w:p>
    <w:p>
      <w:pPr>
        <w:pStyle w:val="List"/>
      </w:pPr>
      <w:r>
        <w:t>C     50 ohms</w:t>
      </w:r>
    </w:p>
    <w:p>
      <w:pPr>
        <w:pStyle w:val="List"/>
      </w:pPr>
      <w:r>
        <w:t>D     100 ohms</w:t>
      </w:r>
    </w:p>
    <w:p>
      <w:r>
        <w:rPr>
          <w:b/>
        </w:rPr>
        <w:t>Chapter 4 - Power Supplies</w:t>
      </w:r>
    </w:p>
    <w:p>
      <w:r>
        <w:rPr>
          <w:b/>
        </w:rPr>
        <w:t>4.1 Rectifiers</w:t>
      </w:r>
    </w:p>
    <w:p>
      <w:r>
        <w:t>A-004-001-001</w:t>
      </w:r>
      <w:r>
        <w:rPr>
          <w:b/>
        </w:rPr>
        <w:t xml:space="preserve">        (B)</w:t>
      </w:r>
    </w:p>
    <w:p>
      <w:r>
        <w:t>For the same transformer secondary voltage, which rectifier has the highest average output voltage?</w:t>
      </w:r>
    </w:p>
    <w:p>
      <w:pPr>
        <w:pStyle w:val="List"/>
      </w:pPr>
      <w:r>
        <w:t>A     Half-wave</w:t>
      </w:r>
    </w:p>
    <w:p>
      <w:pPr>
        <w:pStyle w:val="List"/>
      </w:pPr>
      <w:r>
        <w:t>B     Bridge</w:t>
      </w:r>
    </w:p>
    <w:p>
      <w:pPr>
        <w:pStyle w:val="List"/>
      </w:pPr>
      <w:r>
        <w:t>C     Quarter-wave</w:t>
      </w:r>
    </w:p>
    <w:p>
      <w:pPr>
        <w:pStyle w:val="List"/>
      </w:pPr>
      <w:r>
        <w:t>D     Full-wave centre-tap</w:t>
      </w:r>
    </w:p>
    <w:p>
      <w:r>
        <w:t>A-004-001-002</w:t>
      </w:r>
      <w:r>
        <w:rPr>
          <w:b/>
        </w:rPr>
        <w:t xml:space="preserve">        (B)</w:t>
      </w:r>
    </w:p>
    <w:p>
      <w:r>
        <w:t>In a half-wave power supply with a capacitor input filter and a load drawing little or no current, the peak inverse voltage (PIV) across the diode can reach _____ times the RMS voltage.</w:t>
      </w:r>
    </w:p>
    <w:p>
      <w:pPr>
        <w:pStyle w:val="List"/>
      </w:pPr>
      <w:r>
        <w:t>A     5.6</w:t>
      </w:r>
    </w:p>
    <w:p>
      <w:pPr>
        <w:pStyle w:val="List"/>
      </w:pPr>
      <w:r>
        <w:t>B     2.8</w:t>
      </w:r>
    </w:p>
    <w:p>
      <w:pPr>
        <w:pStyle w:val="List"/>
      </w:pPr>
      <w:r>
        <w:t>C     0.45</w:t>
      </w:r>
    </w:p>
    <w:p>
      <w:pPr>
        <w:pStyle w:val="List"/>
      </w:pPr>
      <w:r>
        <w:t>D     1.4</w:t>
      </w:r>
    </w:p>
    <w:p>
      <w:r>
        <w:t>A-004-001-003</w:t>
      </w:r>
      <w:r>
        <w:rPr>
          <w:b/>
        </w:rPr>
        <w:t xml:space="preserve">        (D)</w:t>
      </w:r>
    </w:p>
    <w:p>
      <w:r>
        <w:t>In a full-wave centre-tap power supply, regardless of load conditions, the peak inverse voltage (PIV) will be _____ times the RMS voltage:</w:t>
      </w:r>
    </w:p>
    <w:p>
      <w:pPr>
        <w:pStyle w:val="List"/>
      </w:pPr>
      <w:r>
        <w:t>A     0.636</w:t>
      </w:r>
    </w:p>
    <w:p>
      <w:pPr>
        <w:pStyle w:val="List"/>
      </w:pPr>
      <w:r>
        <w:t>B     0.707</w:t>
      </w:r>
    </w:p>
    <w:p>
      <w:pPr>
        <w:pStyle w:val="List"/>
      </w:pPr>
      <w:r>
        <w:t>C     1.4</w:t>
      </w:r>
    </w:p>
    <w:p>
      <w:pPr>
        <w:pStyle w:val="List"/>
      </w:pPr>
      <w:r>
        <w:t>D     2.8</w:t>
      </w:r>
    </w:p>
    <w:p>
      <w:r>
        <w:t>A-004-001-004</w:t>
      </w:r>
      <w:r>
        <w:rPr>
          <w:b/>
        </w:rPr>
        <w:t xml:space="preserve">        (D)</w:t>
      </w:r>
    </w:p>
    <w:p>
      <w:r>
        <w:t>A full-wave bridge rectifier circuit makes use of both halves of the AC cycle, but unlike the full-wave centre-tap rectifier circuit it does not require:</w:t>
      </w:r>
    </w:p>
    <w:p>
      <w:pPr>
        <w:pStyle w:val="List"/>
      </w:pPr>
      <w:r>
        <w:t>A     diodes across each leg of the transformer</w:t>
      </w:r>
    </w:p>
    <w:p>
      <w:pPr>
        <w:pStyle w:val="List"/>
      </w:pPr>
      <w:r>
        <w:t>B     a centre-tapped primary on the transformer</w:t>
      </w:r>
    </w:p>
    <w:p>
      <w:pPr>
        <w:pStyle w:val="List"/>
      </w:pPr>
      <w:r>
        <w:t>C     any output filtering</w:t>
      </w:r>
    </w:p>
    <w:p>
      <w:pPr>
        <w:pStyle w:val="List"/>
      </w:pPr>
      <w:r>
        <w:t>D     a centre-tapped secondary on the transformer</w:t>
      </w:r>
    </w:p>
    <w:p>
      <w:r>
        <w:t>A-004-001-005</w:t>
      </w:r>
      <w:r>
        <w:rPr>
          <w:b/>
        </w:rPr>
        <w:t xml:space="preserve">        (A)</w:t>
      </w:r>
    </w:p>
    <w:p>
      <w:r>
        <w:t>For a given transformer the maximum output voltage available from a full-wave bridge rectifier circuit will be:</w:t>
      </w:r>
    </w:p>
    <w:p>
      <w:pPr>
        <w:pStyle w:val="List"/>
      </w:pPr>
      <w:r>
        <w:t>A     double that of the full-wave centre-tap rectifier</w:t>
      </w:r>
    </w:p>
    <w:p>
      <w:pPr>
        <w:pStyle w:val="List"/>
      </w:pPr>
      <w:r>
        <w:t>B     the same as the half-wave rectifier</w:t>
      </w:r>
    </w:p>
    <w:p>
      <w:pPr>
        <w:pStyle w:val="List"/>
      </w:pPr>
      <w:r>
        <w:t>C     half that of the full-wave centre-tap rectifier</w:t>
      </w:r>
    </w:p>
    <w:p>
      <w:pPr>
        <w:pStyle w:val="List"/>
      </w:pPr>
      <w:r>
        <w:t>D     the same as the full-wave centre-tap rectifier</w:t>
      </w:r>
    </w:p>
    <w:p>
      <w:r>
        <w:t>A-004-001-006</w:t>
      </w:r>
      <w:r>
        <w:rPr>
          <w:b/>
        </w:rPr>
        <w:t xml:space="preserve">        (D)</w:t>
      </w:r>
    </w:p>
    <w:p>
      <w:r>
        <w:t>The ripple frequency produced by a full-wave power supply connected to a normal household circuit is:</w:t>
      </w:r>
    </w:p>
    <w:p>
      <w:pPr>
        <w:pStyle w:val="List"/>
      </w:pPr>
      <w:r>
        <w:t>A     90 Hz</w:t>
      </w:r>
    </w:p>
    <w:p>
      <w:pPr>
        <w:pStyle w:val="List"/>
      </w:pPr>
      <w:r>
        <w:t>B     60 Hz</w:t>
      </w:r>
    </w:p>
    <w:p>
      <w:pPr>
        <w:pStyle w:val="List"/>
      </w:pPr>
      <w:r>
        <w:t>C     30 Hz</w:t>
      </w:r>
    </w:p>
    <w:p>
      <w:pPr>
        <w:pStyle w:val="List"/>
      </w:pPr>
      <w:r>
        <w:t>D     120 Hz</w:t>
      </w:r>
    </w:p>
    <w:p>
      <w:r>
        <w:t>A-004-001-007</w:t>
      </w:r>
      <w:r>
        <w:rPr>
          <w:b/>
        </w:rPr>
        <w:t xml:space="preserve">        (C)</w:t>
      </w:r>
    </w:p>
    <w:p>
      <w:r>
        <w:t>The ripple frequency produced by a half-wave power supply connected to a normal household circuit is:</w:t>
      </w:r>
    </w:p>
    <w:p>
      <w:pPr>
        <w:pStyle w:val="List"/>
      </w:pPr>
      <w:r>
        <w:t>A     90 Hz</w:t>
      </w:r>
    </w:p>
    <w:p>
      <w:pPr>
        <w:pStyle w:val="List"/>
      </w:pPr>
      <w:r>
        <w:t>B     120 Hz</w:t>
      </w:r>
    </w:p>
    <w:p>
      <w:pPr>
        <w:pStyle w:val="List"/>
      </w:pPr>
      <w:r>
        <w:t>C     60 Hz</w:t>
      </w:r>
    </w:p>
    <w:p>
      <w:pPr>
        <w:pStyle w:val="List"/>
      </w:pPr>
      <w:r>
        <w:t>D     30 Hz</w:t>
      </w:r>
    </w:p>
    <w:p>
      <w:r>
        <w:t>A-004-001-008</w:t>
      </w:r>
      <w:r>
        <w:rPr>
          <w:b/>
        </w:rPr>
        <w:t xml:space="preserve">        (D)</w:t>
      </w:r>
    </w:p>
    <w:p>
      <w:r>
        <w:t>Full-wave voltage doublers:</w:t>
      </w:r>
    </w:p>
    <w:p>
      <w:pPr>
        <w:pStyle w:val="List"/>
      </w:pPr>
      <w:r>
        <w:t>A     are used only in high-frequency power supplies</w:t>
      </w:r>
    </w:p>
    <w:p>
      <w:pPr>
        <w:pStyle w:val="List"/>
      </w:pPr>
      <w:r>
        <w:t>B     use less power than half-wave doublers</w:t>
      </w:r>
    </w:p>
    <w:p>
      <w:pPr>
        <w:pStyle w:val="List"/>
      </w:pPr>
      <w:r>
        <w:t>C     create four times the output voltage of half-wave doublers</w:t>
      </w:r>
    </w:p>
    <w:p>
      <w:pPr>
        <w:pStyle w:val="List"/>
      </w:pPr>
      <w:r>
        <w:t>D     use both halves of an AC wave</w:t>
      </w:r>
    </w:p>
    <w:p>
      <w:r>
        <w:t>A-004-001-009</w:t>
      </w:r>
      <w:r>
        <w:rPr>
          <w:b/>
        </w:rPr>
        <w:t xml:space="preserve">        (C)</w:t>
      </w:r>
    </w:p>
    <w:p>
      <w:r>
        <w:t>What are the two major ratings that must not be exceeded for silicon-diode rectifiers used in power-supply circuits?</w:t>
      </w:r>
    </w:p>
    <w:p>
      <w:pPr>
        <w:pStyle w:val="List"/>
      </w:pPr>
      <w:r>
        <w:t>A     Average power  average voltage</w:t>
      </w:r>
    </w:p>
    <w:p>
      <w:pPr>
        <w:pStyle w:val="List"/>
      </w:pPr>
      <w:r>
        <w:t>B     Peak load impedance  peak voltage</w:t>
      </w:r>
    </w:p>
    <w:p>
      <w:pPr>
        <w:pStyle w:val="List"/>
      </w:pPr>
      <w:r>
        <w:t>C     Peak inverse voltage  average forward current</w:t>
      </w:r>
    </w:p>
    <w:p>
      <w:pPr>
        <w:pStyle w:val="List"/>
      </w:pPr>
      <w:r>
        <w:t>D     Capacitive reactance  avalanche voltage</w:t>
      </w:r>
    </w:p>
    <w:p>
      <w:r>
        <w:t>A-004-001-010</w:t>
      </w:r>
      <w:r>
        <w:rPr>
          <w:b/>
        </w:rPr>
        <w:t xml:space="preserve">        (D)</w:t>
      </w:r>
    </w:p>
    <w:p>
      <w:r>
        <w:t>In a high voltage power supply, why should a resistor and capacitor be wired in parallel with the power-supply rectifier diodes?</w:t>
      </w:r>
    </w:p>
    <w:p>
      <w:pPr>
        <w:pStyle w:val="List"/>
      </w:pPr>
      <w:r>
        <w:t>A     To decrease the output voltage</w:t>
      </w:r>
    </w:p>
    <w:p>
      <w:pPr>
        <w:pStyle w:val="List"/>
      </w:pPr>
      <w:r>
        <w:t>B     To smooth the output waveform</w:t>
      </w:r>
    </w:p>
    <w:p>
      <w:pPr>
        <w:pStyle w:val="List"/>
      </w:pPr>
      <w:r>
        <w:t>C     To ensure that the current through each diode is about the same</w:t>
      </w:r>
    </w:p>
    <w:p>
      <w:pPr>
        <w:pStyle w:val="List"/>
      </w:pPr>
      <w:r>
        <w:t>D     To equalize voltage drops and guard against transient voltage spikes</w:t>
      </w:r>
    </w:p>
    <w:p>
      <w:r>
        <w:t>A-004-001-011</w:t>
      </w:r>
      <w:r>
        <w:rPr>
          <w:b/>
        </w:rPr>
        <w:t xml:space="preserve">        (A)</w:t>
      </w:r>
    </w:p>
    <w:p>
      <w:r>
        <w:t>What is the output waveform of an unfiltered full-wave rectifier connected to a resistive load?</w:t>
      </w:r>
    </w:p>
    <w:p>
      <w:pPr>
        <w:pStyle w:val="List"/>
      </w:pPr>
      <w:r>
        <w:t>A     A series of pulses at twice the frequency of the AC input</w:t>
      </w:r>
    </w:p>
    <w:p>
      <w:pPr>
        <w:pStyle w:val="List"/>
      </w:pPr>
      <w:r>
        <w:t>B     A series of pulses at the same frequency as the AC input</w:t>
      </w:r>
    </w:p>
    <w:p>
      <w:pPr>
        <w:pStyle w:val="List"/>
      </w:pPr>
      <w:r>
        <w:t>C     A steady DC voltage</w:t>
      </w:r>
    </w:p>
    <w:p>
      <w:pPr>
        <w:pStyle w:val="List"/>
      </w:pPr>
      <w:r>
        <w:t>D     A sine wave at half the frequency of the AC input</w:t>
      </w:r>
    </w:p>
    <w:p>
      <w:r>
        <w:rPr>
          <w:b/>
        </w:rPr>
        <w:t>4.2 Power Supply Filters</w:t>
      </w:r>
    </w:p>
    <w:p>
      <w:r>
        <w:t>A-004-002-001</w:t>
      </w:r>
      <w:r>
        <w:rPr>
          <w:b/>
        </w:rPr>
        <w:t xml:space="preserve">        (C)</w:t>
      </w:r>
    </w:p>
    <w:p>
      <w:r>
        <w:t>Filter chokes are rated according to:</w:t>
      </w:r>
    </w:p>
    <w:p>
      <w:pPr>
        <w:pStyle w:val="List"/>
      </w:pPr>
      <w:r>
        <w:t>A     breakdown voltage</w:t>
      </w:r>
    </w:p>
    <w:p>
      <w:pPr>
        <w:pStyle w:val="List"/>
      </w:pPr>
      <w:r>
        <w:t>B     reactance at 1000 Hz</w:t>
      </w:r>
    </w:p>
    <w:p>
      <w:pPr>
        <w:pStyle w:val="List"/>
      </w:pPr>
      <w:r>
        <w:t>C     inductance and current-handling capacity</w:t>
      </w:r>
    </w:p>
    <w:p>
      <w:pPr>
        <w:pStyle w:val="List"/>
      </w:pPr>
      <w:r>
        <w:t>D     power loss</w:t>
      </w:r>
    </w:p>
    <w:p>
      <w:r>
        <w:t>A-004-002-002</w:t>
      </w:r>
      <w:r>
        <w:rPr>
          <w:b/>
        </w:rPr>
        <w:t xml:space="preserve">        (D)</w:t>
      </w:r>
    </w:p>
    <w:p>
      <w:r>
        <w:t>Which of the following circuits gives the best regulation, under similar load conditions?</w:t>
      </w:r>
    </w:p>
    <w:p>
      <w:pPr>
        <w:pStyle w:val="List"/>
      </w:pPr>
      <w:r>
        <w:t>A     A full-wave rectifier with a capacitor input filter</w:t>
      </w:r>
    </w:p>
    <w:p>
      <w:pPr>
        <w:pStyle w:val="List"/>
      </w:pPr>
      <w:r>
        <w:t>B     A half-wave bridge rectifier with a capacitor input filter</w:t>
      </w:r>
    </w:p>
    <w:p>
      <w:pPr>
        <w:pStyle w:val="List"/>
      </w:pPr>
      <w:r>
        <w:t>C     A half-wave rectifier with a choke input filter</w:t>
      </w:r>
    </w:p>
    <w:p>
      <w:pPr>
        <w:pStyle w:val="List"/>
      </w:pPr>
      <w:r>
        <w:t>D     A full-wave rectifier with a choke input filter</w:t>
      </w:r>
    </w:p>
    <w:p>
      <w:r>
        <w:t>A-004-002-003</w:t>
      </w:r>
      <w:r>
        <w:rPr>
          <w:b/>
        </w:rPr>
        <w:t xml:space="preserve">        (B)</w:t>
      </w:r>
    </w:p>
    <w:p>
      <w:r>
        <w:t>The advantage of the capacitor input filter over the choke input filter is:</w:t>
      </w:r>
    </w:p>
    <w:p>
      <w:pPr>
        <w:pStyle w:val="List"/>
      </w:pPr>
      <w:r>
        <w:t>A     improved voltage regulation</w:t>
      </w:r>
    </w:p>
    <w:p>
      <w:pPr>
        <w:pStyle w:val="List"/>
      </w:pPr>
      <w:r>
        <w:t>B     a higher terminal voltage output</w:t>
      </w:r>
    </w:p>
    <w:p>
      <w:pPr>
        <w:pStyle w:val="List"/>
      </w:pPr>
      <w:r>
        <w:t>C     better filtering action or smaller ripple voltage</w:t>
      </w:r>
    </w:p>
    <w:p>
      <w:pPr>
        <w:pStyle w:val="List"/>
      </w:pPr>
      <w:r>
        <w:t>D     lower peak rectifier currents</w:t>
      </w:r>
    </w:p>
    <w:p>
      <w:r>
        <w:t>A-004-002-004</w:t>
      </w:r>
      <w:r>
        <w:rPr>
          <w:b/>
        </w:rPr>
        <w:t xml:space="preserve">        (C)</w:t>
      </w:r>
    </w:p>
    <w:p>
      <w:r>
        <w:t>With a normal load, the choke input filter will give the:</w:t>
      </w:r>
    </w:p>
    <w:p>
      <w:pPr>
        <w:pStyle w:val="List"/>
      </w:pPr>
      <w:r>
        <w:t>A     greatest ripple frequency</w:t>
      </w:r>
    </w:p>
    <w:p>
      <w:pPr>
        <w:pStyle w:val="List"/>
      </w:pPr>
      <w:r>
        <w:t>B     highest output voltage</w:t>
      </w:r>
    </w:p>
    <w:p>
      <w:pPr>
        <w:pStyle w:val="List"/>
      </w:pPr>
      <w:r>
        <w:t>C     best regulated output</w:t>
      </w:r>
    </w:p>
    <w:p>
      <w:pPr>
        <w:pStyle w:val="List"/>
      </w:pPr>
      <w:r>
        <w:t>D     greatest percentage of ripple</w:t>
      </w:r>
    </w:p>
    <w:p>
      <w:r>
        <w:t>A-004-002-005</w:t>
      </w:r>
      <w:r>
        <w:rPr>
          <w:b/>
        </w:rPr>
        <w:t xml:space="preserve">        (A)</w:t>
      </w:r>
    </w:p>
    <w:p>
      <w:r>
        <w:t>There are two types of filters in general use in a power supply. They are called:</w:t>
      </w:r>
    </w:p>
    <w:p>
      <w:pPr>
        <w:pStyle w:val="List"/>
      </w:pPr>
      <w:r>
        <w:t>A     choke input and capacitor input</w:t>
      </w:r>
    </w:p>
    <w:p>
      <w:pPr>
        <w:pStyle w:val="List"/>
      </w:pPr>
      <w:r>
        <w:t>B     choke output and capacitor output</w:t>
      </w:r>
    </w:p>
    <w:p>
      <w:pPr>
        <w:pStyle w:val="List"/>
      </w:pPr>
      <w:r>
        <w:t>C     choke output and capacitor input</w:t>
      </w:r>
    </w:p>
    <w:p>
      <w:pPr>
        <w:pStyle w:val="List"/>
      </w:pPr>
      <w:r>
        <w:t>D     choke input and capacitor output</w:t>
      </w:r>
    </w:p>
    <w:p>
      <w:r>
        <w:t>A-004-002-006</w:t>
      </w:r>
      <w:r>
        <w:rPr>
          <w:b/>
        </w:rPr>
        <w:t xml:space="preserve">        (A)</w:t>
      </w:r>
    </w:p>
    <w:p>
      <w:r>
        <w:t>The main function of the bleeder resistor in a power supply is to provide a discharge path for the capacitor in the power supply. But it may also be used for a secondary function, which is to:</w:t>
      </w:r>
    </w:p>
    <w:p>
      <w:pPr>
        <w:pStyle w:val="List"/>
      </w:pPr>
      <w:r>
        <w:t>A     improve voltage regulation</w:t>
      </w:r>
    </w:p>
    <w:p>
      <w:pPr>
        <w:pStyle w:val="List"/>
      </w:pPr>
      <w:r>
        <w:t>B     provide a ground return for the transformer</w:t>
      </w:r>
    </w:p>
    <w:p>
      <w:pPr>
        <w:pStyle w:val="List"/>
      </w:pPr>
      <w:r>
        <w:t>C     inhibit the flow of current through the supply</w:t>
      </w:r>
    </w:p>
    <w:p>
      <w:pPr>
        <w:pStyle w:val="List"/>
      </w:pPr>
      <w:r>
        <w:t>D     act as a secondary smoothing device in conjunction with the filter</w:t>
      </w:r>
    </w:p>
    <w:p>
      <w:r>
        <w:t>A-004-002-007</w:t>
      </w:r>
      <w:r>
        <w:rPr>
          <w:b/>
        </w:rPr>
        <w:t xml:space="preserve">        (D)</w:t>
      </w:r>
    </w:p>
    <w:p>
      <w:r>
        <w:t>In a power supply, series chokes will:</w:t>
      </w:r>
    </w:p>
    <w:p>
      <w:pPr>
        <w:pStyle w:val="List"/>
      </w:pPr>
      <w:r>
        <w:t>A     impede the passage of DC but will pass the AC component</w:t>
      </w:r>
    </w:p>
    <w:p>
      <w:pPr>
        <w:pStyle w:val="List"/>
      </w:pPr>
      <w:r>
        <w:t>B     readily pass the DC and the AC component</w:t>
      </w:r>
    </w:p>
    <w:p>
      <w:pPr>
        <w:pStyle w:val="List"/>
      </w:pPr>
      <w:r>
        <w:t>C     impede both DC and AC</w:t>
      </w:r>
    </w:p>
    <w:p>
      <w:pPr>
        <w:pStyle w:val="List"/>
      </w:pPr>
      <w:r>
        <w:t>D     readily pass the DC but will impede the flow of the AC component</w:t>
      </w:r>
    </w:p>
    <w:p>
      <w:r>
        <w:t>A-004-002-008</w:t>
      </w:r>
      <w:r>
        <w:rPr>
          <w:b/>
        </w:rPr>
        <w:t xml:space="preserve">        (A)</w:t>
      </w:r>
    </w:p>
    <w:p>
      <w:r>
        <w:t>When using a choke input filter, a minimum current should be drawn all the time when the device is switched on. This can be accomplished by:</w:t>
      </w:r>
    </w:p>
    <w:p>
      <w:pPr>
        <w:pStyle w:val="List"/>
      </w:pPr>
      <w:r>
        <w:t>A     including a suitable bleeder resistance</w:t>
      </w:r>
    </w:p>
    <w:p>
      <w:pPr>
        <w:pStyle w:val="List"/>
      </w:pPr>
      <w:r>
        <w:t>B     increasing the value of the output capacitor</w:t>
      </w:r>
    </w:p>
    <w:p>
      <w:pPr>
        <w:pStyle w:val="List"/>
      </w:pPr>
      <w:r>
        <w:t>C     placing an ammeter in the output circuit</w:t>
      </w:r>
    </w:p>
    <w:p>
      <w:pPr>
        <w:pStyle w:val="List"/>
      </w:pPr>
      <w:r>
        <w:t>D     utilizing a full-wave bridge rectifier circuit</w:t>
      </w:r>
    </w:p>
    <w:p>
      <w:r>
        <w:t>A-004-002-009</w:t>
      </w:r>
      <w:r>
        <w:rPr>
          <w:b/>
        </w:rPr>
        <w:t xml:space="preserve">        (D)</w:t>
      </w:r>
    </w:p>
    <w:p>
      <w:r>
        <w:t>In the design of a power supply, the designer must be careful of resonance effects because the ripple voltage could build up to a high value. The components that must be carefully selected are:</w:t>
      </w:r>
    </w:p>
    <w:p>
      <w:pPr>
        <w:pStyle w:val="List"/>
      </w:pPr>
      <w:r>
        <w:t>A     first choke and second capacitor</w:t>
      </w:r>
    </w:p>
    <w:p>
      <w:pPr>
        <w:pStyle w:val="List"/>
      </w:pPr>
      <w:r>
        <w:t>B     first capacitor and second capacitor</w:t>
      </w:r>
    </w:p>
    <w:p>
      <w:pPr>
        <w:pStyle w:val="List"/>
      </w:pPr>
      <w:r>
        <w:t>C     the bleeder resistor and the first choke</w:t>
      </w:r>
    </w:p>
    <w:p>
      <w:pPr>
        <w:pStyle w:val="List"/>
      </w:pPr>
      <w:r>
        <w:t>D     first choke and first capacitor</w:t>
      </w:r>
    </w:p>
    <w:p>
      <w:r>
        <w:t>A-004-002-010</w:t>
      </w:r>
      <w:r>
        <w:rPr>
          <w:b/>
        </w:rPr>
        <w:t xml:space="preserve">        (B)</w:t>
      </w:r>
    </w:p>
    <w:p>
      <w:r>
        <w:t>Excessive rectifier peak current and abnormally high peak inverse voltages can be caused in a power supply by the filter forming a:</w:t>
      </w:r>
    </w:p>
    <w:p>
      <w:pPr>
        <w:pStyle w:val="List"/>
      </w:pPr>
      <w:r>
        <w:t>A     parallel resonant circuit with the first choke and second capacitor</w:t>
      </w:r>
    </w:p>
    <w:p>
      <w:pPr>
        <w:pStyle w:val="List"/>
      </w:pPr>
      <w:r>
        <w:t>B     series resonant circuit with the first choke and first capacitor</w:t>
      </w:r>
    </w:p>
    <w:p>
      <w:pPr>
        <w:pStyle w:val="List"/>
      </w:pPr>
      <w:r>
        <w:t>C     short circuit across the bleeder</w:t>
      </w:r>
    </w:p>
    <w:p>
      <w:pPr>
        <w:pStyle w:val="List"/>
      </w:pPr>
      <w:r>
        <w:t>D     tuned inductance in the filter choke</w:t>
      </w:r>
    </w:p>
    <w:p>
      <w:r>
        <w:t>A-004-002-011</w:t>
      </w:r>
      <w:r>
        <w:rPr>
          <w:b/>
        </w:rPr>
        <w:t xml:space="preserve">        (C)</w:t>
      </w:r>
    </w:p>
    <w:p>
      <w:r>
        <w:t>In a properly designed choke input filter power supply, the no-load voltage across the filter capacitor will be about nine-tenths of the AC RMS voltage  yet it is advisable to use capacitors rated at the peak transformer voltage. Why is this large safety margin suggested?</w:t>
      </w:r>
    </w:p>
    <w:p>
      <w:pPr>
        <w:pStyle w:val="List"/>
      </w:pPr>
      <w:r>
        <w:t>A     Under heavy load, high currents and voltages are produced</w:t>
      </w:r>
    </w:p>
    <w:p>
      <w:pPr>
        <w:pStyle w:val="List"/>
      </w:pPr>
      <w:r>
        <w:t>B     Under no-load conditions, the current could reach a high level</w:t>
      </w:r>
    </w:p>
    <w:p>
      <w:pPr>
        <w:pStyle w:val="List"/>
      </w:pPr>
      <w:r>
        <w:t>C     Under no-load conditions and a burned-out bleeder, voltages could reach the peak transformer voltage</w:t>
      </w:r>
    </w:p>
    <w:p>
      <w:pPr>
        <w:pStyle w:val="List"/>
      </w:pPr>
      <w:r>
        <w:t>D     Resonance can be set up in the filter producing high voltages</w:t>
      </w:r>
    </w:p>
    <w:p>
      <w:r>
        <w:rPr>
          <w:b/>
        </w:rPr>
        <w:t>4.3 Voltage Regulators</w:t>
      </w:r>
    </w:p>
    <w:p>
      <w:r>
        <w:t>A-004-003-001</w:t>
      </w:r>
      <w:r>
        <w:rPr>
          <w:b/>
        </w:rPr>
        <w:t xml:space="preserve">        (C)</w:t>
      </w:r>
    </w:p>
    <w:p>
      <w:r>
        <w:t>What is one characteristic of a linear electronic voltage regulator?</w:t>
      </w:r>
    </w:p>
    <w:p>
      <w:pPr>
        <w:pStyle w:val="List"/>
      </w:pPr>
      <w:r>
        <w:t>A     A pass transistor switches from its "on" state to its "off" state</w:t>
      </w:r>
    </w:p>
    <w:p>
      <w:pPr>
        <w:pStyle w:val="List"/>
      </w:pPr>
      <w:r>
        <w:t>B     It has a ramp voltage at its output</w:t>
      </w:r>
    </w:p>
    <w:p>
      <w:pPr>
        <w:pStyle w:val="List"/>
      </w:pPr>
      <w:r>
        <w:t>C     The conduction of a control element is varied in direct proportion to the line voltage or load current</w:t>
      </w:r>
    </w:p>
    <w:p>
      <w:pPr>
        <w:pStyle w:val="List"/>
      </w:pPr>
      <w:r>
        <w:t>D     The control device is switched on or off, with the duty cycle proportional to the line or load conditions</w:t>
      </w:r>
    </w:p>
    <w:p>
      <w:r>
        <w:t>A-004-003-002</w:t>
      </w:r>
      <w:r>
        <w:rPr>
          <w:b/>
        </w:rPr>
        <w:t xml:space="preserve">        (B)</w:t>
      </w:r>
    </w:p>
    <w:p>
      <w:r>
        <w:t>What is one characteristic of a switching voltage regulator?</w:t>
      </w:r>
    </w:p>
    <w:p>
      <w:pPr>
        <w:pStyle w:val="List"/>
      </w:pPr>
      <w:r>
        <w:t>A     The conduction of a control element is varied in direct proportion to the line voltage or load current</w:t>
      </w:r>
    </w:p>
    <w:p>
      <w:pPr>
        <w:pStyle w:val="List"/>
      </w:pPr>
      <w:r>
        <w:t>B     The control device is switched on and off, with the duty cycle proportional to the line or load conditions</w:t>
      </w:r>
    </w:p>
    <w:p>
      <w:pPr>
        <w:pStyle w:val="List"/>
      </w:pPr>
      <w:r>
        <w:t>C     It gives a ramp voltage at its output</w:t>
      </w:r>
    </w:p>
    <w:p>
      <w:pPr>
        <w:pStyle w:val="List"/>
      </w:pPr>
      <w:r>
        <w:t>D     It provides more than one output voltage</w:t>
      </w:r>
    </w:p>
    <w:p>
      <w:r>
        <w:t>A-004-003-003</w:t>
      </w:r>
      <w:r>
        <w:rPr>
          <w:b/>
        </w:rPr>
        <w:t xml:space="preserve">        (B)</w:t>
      </w:r>
    </w:p>
    <w:p>
      <w:r>
        <w:t>What device is typically used as a stable reference voltage in a linear voltage regulator?</w:t>
      </w:r>
    </w:p>
    <w:p>
      <w:pPr>
        <w:pStyle w:val="List"/>
      </w:pPr>
      <w:r>
        <w:t>A     A varactor diode</w:t>
      </w:r>
    </w:p>
    <w:p>
      <w:pPr>
        <w:pStyle w:val="List"/>
      </w:pPr>
      <w:r>
        <w:t>B     A Zener diode</w:t>
      </w:r>
    </w:p>
    <w:p>
      <w:pPr>
        <w:pStyle w:val="List"/>
      </w:pPr>
      <w:r>
        <w:t>C     A junction diode</w:t>
      </w:r>
    </w:p>
    <w:p>
      <w:pPr>
        <w:pStyle w:val="List"/>
      </w:pPr>
      <w:r>
        <w:t>D     An SCR</w:t>
      </w:r>
    </w:p>
    <w:p>
      <w:r>
        <w:t>A-004-003-004</w:t>
      </w:r>
      <w:r>
        <w:rPr>
          <w:b/>
        </w:rPr>
        <w:t xml:space="preserve">        (A)</w:t>
      </w:r>
    </w:p>
    <w:p>
      <w:r>
        <w:t>What type of linear regulator is used in applications requiring efficient utilization of the primary power source?</w:t>
      </w:r>
    </w:p>
    <w:p>
      <w:pPr>
        <w:pStyle w:val="List"/>
      </w:pPr>
      <w:r>
        <w:t>A     A series regulator</w:t>
      </w:r>
    </w:p>
    <w:p>
      <w:pPr>
        <w:pStyle w:val="List"/>
      </w:pPr>
      <w:r>
        <w:t>B     A shunt regulator</w:t>
      </w:r>
    </w:p>
    <w:p>
      <w:pPr>
        <w:pStyle w:val="List"/>
      </w:pPr>
      <w:r>
        <w:t>C     A constant current source</w:t>
      </w:r>
    </w:p>
    <w:p>
      <w:pPr>
        <w:pStyle w:val="List"/>
      </w:pPr>
      <w:r>
        <w:t>D     A shunt current source</w:t>
      </w:r>
    </w:p>
    <w:p>
      <w:r>
        <w:t>A-004-003-005</w:t>
      </w:r>
      <w:r>
        <w:rPr>
          <w:b/>
        </w:rPr>
        <w:t xml:space="preserve">        (A)</w:t>
      </w:r>
    </w:p>
    <w:p>
      <w:r>
        <w:t>What type of linear voltage regulator is used in applications requiring a constant load on the unregulated voltage source?</w:t>
      </w:r>
    </w:p>
    <w:p>
      <w:pPr>
        <w:pStyle w:val="List"/>
      </w:pPr>
      <w:r>
        <w:t>A     A shunt regulator</w:t>
      </w:r>
    </w:p>
    <w:p>
      <w:pPr>
        <w:pStyle w:val="List"/>
      </w:pPr>
      <w:r>
        <w:t>B     A constant current source</w:t>
      </w:r>
    </w:p>
    <w:p>
      <w:pPr>
        <w:pStyle w:val="List"/>
      </w:pPr>
      <w:r>
        <w:t>C     A shunt current source</w:t>
      </w:r>
    </w:p>
    <w:p>
      <w:pPr>
        <w:pStyle w:val="List"/>
      </w:pPr>
      <w:r>
        <w:t>D     A series regulator</w:t>
      </w:r>
    </w:p>
    <w:p>
      <w:r>
        <w:t>A-004-003-006</w:t>
      </w:r>
      <w:r>
        <w:rPr>
          <w:b/>
        </w:rPr>
        <w:t xml:space="preserve">        (D)</w:t>
      </w:r>
    </w:p>
    <w:p>
      <w:r>
        <w:t>How is remote sensing accomplished in a linear voltage regulator?</w:t>
      </w:r>
    </w:p>
    <w:p>
      <w:pPr>
        <w:pStyle w:val="List"/>
      </w:pPr>
      <w:r>
        <w:t>A     By wireless inductive loops</w:t>
      </w:r>
    </w:p>
    <w:p>
      <w:pPr>
        <w:pStyle w:val="List"/>
      </w:pPr>
      <w:r>
        <w:t>B     A load connection is made outside the feedback loop</w:t>
      </w:r>
    </w:p>
    <w:p>
      <w:pPr>
        <w:pStyle w:val="List"/>
      </w:pPr>
      <w:r>
        <w:t>C     An error amplifier compares the input voltage to the reference voltage</w:t>
      </w:r>
    </w:p>
    <w:p>
      <w:pPr>
        <w:pStyle w:val="List"/>
      </w:pPr>
      <w:r>
        <w:t>D     A feedback connection to an error amplifier is made directly to the load</w:t>
      </w:r>
    </w:p>
    <w:p>
      <w:r>
        <w:t>A-004-003-007</w:t>
      </w:r>
      <w:r>
        <w:rPr>
          <w:b/>
        </w:rPr>
        <w:t xml:space="preserve">        (D)</w:t>
      </w:r>
    </w:p>
    <w:p>
      <w:r>
        <w:t>What is a three-terminal regulator?</w:t>
      </w:r>
    </w:p>
    <w:p>
      <w:pPr>
        <w:pStyle w:val="List"/>
      </w:pPr>
      <w:r>
        <w:t>A     A regulator containing three error amplifiers and sensing transistors</w:t>
      </w:r>
    </w:p>
    <w:p>
      <w:pPr>
        <w:pStyle w:val="List"/>
      </w:pPr>
      <w:r>
        <w:t>B     A regulator that supplies three voltages with variable current</w:t>
      </w:r>
    </w:p>
    <w:p>
      <w:pPr>
        <w:pStyle w:val="List"/>
      </w:pPr>
      <w:r>
        <w:t>C     A regulator that supplies three voltages at a constant current</w:t>
      </w:r>
    </w:p>
    <w:p>
      <w:pPr>
        <w:pStyle w:val="List"/>
      </w:pPr>
      <w:r>
        <w:t>D     A regulator containing a voltage reference, error amplifier, sensing resistors and transistors, and a pass element</w:t>
      </w:r>
    </w:p>
    <w:p>
      <w:r>
        <w:t>A-004-003-008</w:t>
      </w:r>
      <w:r>
        <w:rPr>
          <w:b/>
        </w:rPr>
        <w:t xml:space="preserve">        (A)</w:t>
      </w:r>
    </w:p>
    <w:p>
      <w:r>
        <w:t>In addition to an input voltage range what are the important characteristics of a three-terminal regulator?</w:t>
      </w:r>
    </w:p>
    <w:p>
      <w:pPr>
        <w:pStyle w:val="List"/>
      </w:pPr>
      <w:r>
        <w:t>A     Output voltage and maximum output current</w:t>
      </w:r>
    </w:p>
    <w:p>
      <w:pPr>
        <w:pStyle w:val="List"/>
      </w:pPr>
      <w:r>
        <w:t>B     Minimum output voltage and maximum output current</w:t>
      </w:r>
    </w:p>
    <w:p>
      <w:pPr>
        <w:pStyle w:val="List"/>
      </w:pPr>
      <w:r>
        <w:t>C     Output voltage and minimum output current</w:t>
      </w:r>
    </w:p>
    <w:p>
      <w:pPr>
        <w:pStyle w:val="List"/>
      </w:pPr>
      <w:r>
        <w:t>D     Maximum output voltage and minimum output current</w:t>
      </w:r>
    </w:p>
    <w:p>
      <w:r>
        <w:t>A-004-003-009</w:t>
      </w:r>
      <w:r>
        <w:rPr>
          <w:b/>
        </w:rPr>
        <w:t xml:space="preserve">        (A)</w:t>
      </w:r>
    </w:p>
    <w:p>
      <w:r>
        <w:t>What type of voltage regulator contains a voltage reference, error amplifier, sensing resistors and transistors, and a pass element in one package?</w:t>
      </w:r>
    </w:p>
    <w:p>
      <w:pPr>
        <w:pStyle w:val="List"/>
      </w:pPr>
      <w:r>
        <w:t>A     A three-terminal regulator</w:t>
      </w:r>
    </w:p>
    <w:p>
      <w:pPr>
        <w:pStyle w:val="List"/>
      </w:pPr>
      <w:r>
        <w:t>B     A Zener regulator</w:t>
      </w:r>
    </w:p>
    <w:p>
      <w:pPr>
        <w:pStyle w:val="List"/>
      </w:pPr>
      <w:r>
        <w:t>C     An op-amp regulator</w:t>
      </w:r>
    </w:p>
    <w:p>
      <w:pPr>
        <w:pStyle w:val="List"/>
      </w:pPr>
      <w:r>
        <w:t>D     A switching regulator</w:t>
      </w:r>
    </w:p>
    <w:p>
      <w:r>
        <w:t>A-004-003-010</w:t>
      </w:r>
      <w:r>
        <w:rPr>
          <w:b/>
        </w:rPr>
        <w:t xml:space="preserve">        (D)</w:t>
      </w:r>
    </w:p>
    <w:p>
      <w:r>
        <w:t>When extremely low ripple is required, or when the voltage supplied to the load must remain constant under conditions of large fluctuations of current and line voltage, a closed-loop amplifier is used to regulate the power supply. There are two main categories of electronic regulators. They are:</w:t>
      </w:r>
    </w:p>
    <w:p>
      <w:pPr>
        <w:pStyle w:val="List"/>
      </w:pPr>
      <w:r>
        <w:t>A     linear and non-linear</w:t>
      </w:r>
    </w:p>
    <w:p>
      <w:pPr>
        <w:pStyle w:val="List"/>
      </w:pPr>
      <w:r>
        <w:t>B     stiff and switching</w:t>
      </w:r>
    </w:p>
    <w:p>
      <w:pPr>
        <w:pStyle w:val="List"/>
      </w:pPr>
      <w:r>
        <w:t>C     non-linear and switching</w:t>
      </w:r>
    </w:p>
    <w:p>
      <w:pPr>
        <w:pStyle w:val="List"/>
      </w:pPr>
      <w:r>
        <w:t>D     linear and switching</w:t>
      </w:r>
    </w:p>
    <w:p>
      <w:r>
        <w:t>A-004-003-011</w:t>
      </w:r>
      <w:r>
        <w:rPr>
          <w:b/>
        </w:rPr>
        <w:t xml:space="preserve">        (B)</w:t>
      </w:r>
    </w:p>
    <w:p>
      <w:r>
        <w:t>A modern type of regulator, which features a reference, high-gain amplifier, temperature-compensated voltage sensing resistors and transistors as well as a pass element is commonly referred to as a:</w:t>
      </w:r>
    </w:p>
    <w:p>
      <w:pPr>
        <w:pStyle w:val="List"/>
      </w:pPr>
      <w:r>
        <w:t>A     six-terminal regulator</w:t>
      </w:r>
    </w:p>
    <w:p>
      <w:pPr>
        <w:pStyle w:val="List"/>
      </w:pPr>
      <w:r>
        <w:t>B     three-terminal regulator</w:t>
      </w:r>
    </w:p>
    <w:p>
      <w:pPr>
        <w:pStyle w:val="List"/>
      </w:pPr>
      <w:r>
        <w:t>C     twenty-four pin terminal regulator</w:t>
      </w:r>
    </w:p>
    <w:p>
      <w:pPr>
        <w:pStyle w:val="List"/>
      </w:pPr>
      <w:r>
        <w:t>D     nine-pin terminal regulator</w:t>
      </w:r>
    </w:p>
    <w:p>
      <w:r>
        <w:rPr>
          <w:b/>
        </w:rPr>
        <w:t>4.4 Regulated Power Supplies</w:t>
      </w:r>
    </w:p>
    <w:p>
      <w:r>
        <w:t>A-004-004-001</w:t>
      </w:r>
      <w:r>
        <w:rPr>
          <w:b/>
        </w:rPr>
        <w:t xml:space="preserve">        (B)</w:t>
      </w:r>
    </w:p>
    <w:p>
      <w:r>
        <w:t>In a series-regulated power supply, the power dissipation of the pass transistor is:</w:t>
      </w:r>
    </w:p>
    <w:p>
      <w:pPr>
        <w:pStyle w:val="List"/>
      </w:pPr>
      <w:r>
        <w:t>A     dependent upon the peak inverse voltage appearing across the Zener diode</w:t>
      </w:r>
    </w:p>
    <w:p>
      <w:pPr>
        <w:pStyle w:val="List"/>
      </w:pPr>
      <w:r>
        <w:t>B     directly proportional to the load current and the input/output voltage differential</w:t>
      </w:r>
    </w:p>
    <w:p>
      <w:pPr>
        <w:pStyle w:val="List"/>
      </w:pPr>
      <w:r>
        <w:t>C     the inverse of the load current and the input/output voltage differential</w:t>
      </w:r>
    </w:p>
    <w:p>
      <w:pPr>
        <w:pStyle w:val="List"/>
      </w:pPr>
      <w:r>
        <w:t>D     indirectly proportional to the load voltage and the input/output voltage differential</w:t>
      </w:r>
    </w:p>
    <w:p>
      <w:r>
        <w:t>A-004-004-002</w:t>
      </w:r>
      <w:r>
        <w:rPr>
          <w:b/>
        </w:rPr>
        <w:t xml:space="preserve">        (A)</w:t>
      </w:r>
    </w:p>
    <w:p>
      <w:r>
        <w:t>In any regulated power supply, the output is cleanest and the regulation is best:</w:t>
      </w:r>
    </w:p>
    <w:p>
      <w:pPr>
        <w:pStyle w:val="List"/>
      </w:pPr>
      <w:r>
        <w:t>A     at the point where the sampling network or error amplifier is connected</w:t>
      </w:r>
    </w:p>
    <w:p>
      <w:pPr>
        <w:pStyle w:val="List"/>
      </w:pPr>
      <w:r>
        <w:t>B     across the load</w:t>
      </w:r>
    </w:p>
    <w:p>
      <w:pPr>
        <w:pStyle w:val="List"/>
      </w:pPr>
      <w:r>
        <w:t>C     across the secondary of the pass transistor</w:t>
      </w:r>
    </w:p>
    <w:p>
      <w:pPr>
        <w:pStyle w:val="List"/>
      </w:pPr>
      <w:r>
        <w:t>D     at the output of the pass transistor</w:t>
      </w:r>
    </w:p>
    <w:p>
      <w:r>
        <w:t>A-004-004-003</w:t>
      </w:r>
      <w:r>
        <w:rPr>
          <w:b/>
        </w:rPr>
        <w:t xml:space="preserve">        (C)</w:t>
      </w:r>
    </w:p>
    <w:p>
      <w:r>
        <w:t>When discussing a power supply the_______ resistance is equal to the output voltage divided by the total current drawn, including the current drawn by the bleeder resistor:</w:t>
      </w:r>
    </w:p>
    <w:p>
      <w:pPr>
        <w:pStyle w:val="List"/>
      </w:pPr>
      <w:r>
        <w:t>A     ideal</w:t>
      </w:r>
    </w:p>
    <w:p>
      <w:pPr>
        <w:pStyle w:val="List"/>
      </w:pPr>
      <w:r>
        <w:t>B     differential</w:t>
      </w:r>
    </w:p>
    <w:p>
      <w:pPr>
        <w:pStyle w:val="List"/>
      </w:pPr>
      <w:r>
        <w:t>C     load</w:t>
      </w:r>
    </w:p>
    <w:p>
      <w:pPr>
        <w:pStyle w:val="List"/>
      </w:pPr>
      <w:r>
        <w:t>D     rectifier</w:t>
      </w:r>
    </w:p>
    <w:p>
      <w:r>
        <w:t>A-004-004-004</w:t>
      </w:r>
      <w:r>
        <w:rPr>
          <w:b/>
        </w:rPr>
        <w:t xml:space="preserve">        (A)</w:t>
      </w:r>
    </w:p>
    <w:p>
      <w:r>
        <w:t>The regulation of long-term changes in the load resistance of a power supply is called:</w:t>
      </w:r>
    </w:p>
    <w:p>
      <w:pPr>
        <w:pStyle w:val="List"/>
      </w:pPr>
      <w:r>
        <w:t>A     static regulation</w:t>
      </w:r>
    </w:p>
    <w:p>
      <w:pPr>
        <w:pStyle w:val="List"/>
      </w:pPr>
      <w:r>
        <w:t>B     dynamic regulation</w:t>
      </w:r>
    </w:p>
    <w:p>
      <w:pPr>
        <w:pStyle w:val="List"/>
      </w:pPr>
      <w:r>
        <w:t>C     active regulation</w:t>
      </w:r>
    </w:p>
    <w:p>
      <w:pPr>
        <w:pStyle w:val="List"/>
      </w:pPr>
      <w:r>
        <w:t>D     analog regulation</w:t>
      </w:r>
    </w:p>
    <w:p>
      <w:r>
        <w:t>A-004-004-005</w:t>
      </w:r>
      <w:r>
        <w:rPr>
          <w:b/>
        </w:rPr>
        <w:t xml:space="preserve">        (D)</w:t>
      </w:r>
    </w:p>
    <w:p>
      <w:r>
        <w:t>The regulation of short-term changes in the load resistance of a power supply is called:</w:t>
      </w:r>
    </w:p>
    <w:p>
      <w:pPr>
        <w:pStyle w:val="List"/>
      </w:pPr>
      <w:r>
        <w:t>A     static regulation</w:t>
      </w:r>
    </w:p>
    <w:p>
      <w:pPr>
        <w:pStyle w:val="List"/>
      </w:pPr>
      <w:r>
        <w:t>B     analog regulation</w:t>
      </w:r>
    </w:p>
    <w:p>
      <w:pPr>
        <w:pStyle w:val="List"/>
      </w:pPr>
      <w:r>
        <w:t>C     active regulation</w:t>
      </w:r>
    </w:p>
    <w:p>
      <w:pPr>
        <w:pStyle w:val="List"/>
      </w:pPr>
      <w:r>
        <w:t>D     dynamic regulation</w:t>
      </w:r>
    </w:p>
    <w:p>
      <w:r>
        <w:t>A-004-004-006</w:t>
      </w:r>
      <w:r>
        <w:rPr>
          <w:b/>
        </w:rPr>
        <w:t xml:space="preserve">        (D)</w:t>
      </w:r>
    </w:p>
    <w:p>
      <w:r>
        <w:t>The dynamic regulation of a power supply is improved by increasing the value of:</w:t>
      </w:r>
    </w:p>
    <w:p>
      <w:pPr>
        <w:pStyle w:val="List"/>
      </w:pPr>
      <w:r>
        <w:t>A     the bleeder resistor</w:t>
      </w:r>
    </w:p>
    <w:p>
      <w:pPr>
        <w:pStyle w:val="List"/>
      </w:pPr>
      <w:r>
        <w:t>B     the choke</w:t>
      </w:r>
    </w:p>
    <w:p>
      <w:pPr>
        <w:pStyle w:val="List"/>
      </w:pPr>
      <w:r>
        <w:t>C     the input capacitor</w:t>
      </w:r>
    </w:p>
    <w:p>
      <w:pPr>
        <w:pStyle w:val="List"/>
      </w:pPr>
      <w:r>
        <w:t>D     the output capacitor</w:t>
      </w:r>
    </w:p>
    <w:p>
      <w:r>
        <w:t>A-004-004-007</w:t>
      </w:r>
      <w:r>
        <w:rPr>
          <w:b/>
        </w:rPr>
        <w:t xml:space="preserve">        (C)</w:t>
      </w:r>
    </w:p>
    <w:p>
      <w:r>
        <w:t>The output capacitor, in a power supply filter used to provide power for an SSB or CW transmitter, will give better dynamic regulation if:</w:t>
      </w:r>
    </w:p>
    <w:p>
      <w:pPr>
        <w:pStyle w:val="List"/>
      </w:pPr>
      <w:r>
        <w:t>A     a battery is placed in series with the output capacitor</w:t>
      </w:r>
    </w:p>
    <w:p>
      <w:pPr>
        <w:pStyle w:val="List"/>
      </w:pPr>
      <w:r>
        <w:t>B     the negative terminal of the electrolytic capacitor is connected to the positive and the positive terminal to ground</w:t>
      </w:r>
    </w:p>
    <w:p>
      <w:pPr>
        <w:pStyle w:val="List"/>
      </w:pPr>
      <w:r>
        <w:t>C     the output capacitance is increased</w:t>
      </w:r>
    </w:p>
    <w:p>
      <w:pPr>
        <w:pStyle w:val="List"/>
      </w:pPr>
      <w:r>
        <w:t>D     it is placed in series with other capacitors</w:t>
      </w:r>
    </w:p>
    <w:p>
      <w:r>
        <w:t>A-004-004-008</w:t>
      </w:r>
      <w:r>
        <w:rPr>
          <w:b/>
        </w:rPr>
        <w:t xml:space="preserve">        (A)</w:t>
      </w:r>
    </w:p>
    <w:p>
      <w:r>
        <w:t>In a regulated power supply, four diodes connected together in a BRIDGE act as:</w:t>
      </w:r>
    </w:p>
    <w:p>
      <w:pPr>
        <w:pStyle w:val="List"/>
      </w:pPr>
      <w:r>
        <w:t>A     a rectifier</w:t>
      </w:r>
    </w:p>
    <w:p>
      <w:pPr>
        <w:pStyle w:val="List"/>
      </w:pPr>
      <w:r>
        <w:t>B     a tuning network</w:t>
      </w:r>
    </w:p>
    <w:p>
      <w:pPr>
        <w:pStyle w:val="List"/>
      </w:pPr>
      <w:r>
        <w:t>C     equalization across the transformer</w:t>
      </w:r>
    </w:p>
    <w:p>
      <w:pPr>
        <w:pStyle w:val="List"/>
      </w:pPr>
      <w:r>
        <w:t>D     matching between the secondary of the power transformer and the filter</w:t>
      </w:r>
    </w:p>
    <w:p>
      <w:r>
        <w:t>A-004-004-009</w:t>
      </w:r>
      <w:r>
        <w:rPr>
          <w:b/>
        </w:rPr>
        <w:t xml:space="preserve">        (A)</w:t>
      </w:r>
    </w:p>
    <w:p>
      <w:r>
        <w:t>In a regulated power supply, components that conduct alternating current at the input before the transformer and direct current before the output are:</w:t>
      </w:r>
    </w:p>
    <w:p>
      <w:pPr>
        <w:pStyle w:val="List"/>
      </w:pPr>
      <w:r>
        <w:t>A     fuses</w:t>
      </w:r>
    </w:p>
    <w:p>
      <w:pPr>
        <w:pStyle w:val="List"/>
      </w:pPr>
      <w:r>
        <w:t>B     diodes</w:t>
      </w:r>
    </w:p>
    <w:p>
      <w:pPr>
        <w:pStyle w:val="List"/>
      </w:pPr>
      <w:r>
        <w:t>C     chokes</w:t>
      </w:r>
    </w:p>
    <w:p>
      <w:pPr>
        <w:pStyle w:val="List"/>
      </w:pPr>
      <w:r>
        <w:t>D     capacitors</w:t>
      </w:r>
    </w:p>
    <w:p>
      <w:r>
        <w:t>A-004-004-010</w:t>
      </w:r>
      <w:r>
        <w:rPr>
          <w:b/>
        </w:rPr>
        <w:t xml:space="preserve">        (A)</w:t>
      </w:r>
    </w:p>
    <w:p>
      <w:r>
        <w:t>In a regulated power supply, the output of the electrolytic filter capacitor is connected to the:</w:t>
      </w:r>
    </w:p>
    <w:p>
      <w:pPr>
        <w:pStyle w:val="List"/>
      </w:pPr>
      <w:r>
        <w:t>A     voltage regulator</w:t>
      </w:r>
    </w:p>
    <w:p>
      <w:pPr>
        <w:pStyle w:val="List"/>
      </w:pPr>
      <w:r>
        <w:t>B     solid-state by-pass circuit</w:t>
      </w:r>
    </w:p>
    <w:p>
      <w:pPr>
        <w:pStyle w:val="List"/>
      </w:pPr>
      <w:r>
        <w:t>C     matching circuit for the load</w:t>
      </w:r>
    </w:p>
    <w:p>
      <w:pPr>
        <w:pStyle w:val="List"/>
      </w:pPr>
      <w:r>
        <w:t>D     pi filter</w:t>
      </w:r>
    </w:p>
    <w:p>
      <w:r>
        <w:t>A-004-004-011</w:t>
      </w:r>
      <w:r>
        <w:rPr>
          <w:b/>
        </w:rPr>
        <w:t xml:space="preserve">        (C)</w:t>
      </w:r>
    </w:p>
    <w:p>
      <w:r>
        <w:t>In a regulated power supply, a diode connected across the input and output terminals of a regulator is used to:</w:t>
      </w:r>
    </w:p>
    <w:p>
      <w:pPr>
        <w:pStyle w:val="List"/>
      </w:pPr>
      <w:r>
        <w:t>A     protect the regulator from voltage fluctuations in the primary of the transformer</w:t>
      </w:r>
    </w:p>
    <w:p>
      <w:pPr>
        <w:pStyle w:val="List"/>
      </w:pPr>
      <w:r>
        <w:t>B     provide additional capacity</w:t>
      </w:r>
    </w:p>
    <w:p>
      <w:pPr>
        <w:pStyle w:val="List"/>
      </w:pPr>
      <w:r>
        <w:t>C     protect the regulator from reverse voltages</w:t>
      </w:r>
    </w:p>
    <w:p>
      <w:pPr>
        <w:pStyle w:val="List"/>
      </w:pPr>
      <w:r>
        <w:t>D     provide an RF by-pass for the voltage control</w:t>
      </w:r>
    </w:p>
    <w:p>
      <w:r>
        <w:rPr>
          <w:b/>
        </w:rPr>
        <w:t>Chapter 5 - Signal Processing</w:t>
      </w:r>
    </w:p>
    <w:p>
      <w:r>
        <w:rPr>
          <w:b/>
        </w:rPr>
        <w:t>5.1 Oscillator Types</w:t>
      </w:r>
    </w:p>
    <w:p>
      <w:r>
        <w:t>A-005-001-001</w:t>
      </w:r>
      <w:r>
        <w:rPr>
          <w:b/>
        </w:rPr>
        <w:t xml:space="preserve">        (B)</w:t>
      </w:r>
    </w:p>
    <w:p>
      <w:r>
        <w:t>How is the positive feedback coupled to the input in a Hartley oscillator?</w:t>
      </w:r>
    </w:p>
    <w:p>
      <w:pPr>
        <w:pStyle w:val="List"/>
      </w:pPr>
      <w:r>
        <w:t>A     Through a neutralizing capacitor</w:t>
      </w:r>
    </w:p>
    <w:p>
      <w:pPr>
        <w:pStyle w:val="List"/>
      </w:pPr>
      <w:r>
        <w:t>B     Through a tapped coil</w:t>
      </w:r>
    </w:p>
    <w:p>
      <w:pPr>
        <w:pStyle w:val="List"/>
      </w:pPr>
      <w:r>
        <w:t>C     Through link coupling</w:t>
      </w:r>
    </w:p>
    <w:p>
      <w:pPr>
        <w:pStyle w:val="List"/>
      </w:pPr>
      <w:r>
        <w:t>D     Through a capacitive divider</w:t>
      </w:r>
    </w:p>
    <w:p>
      <w:r>
        <w:t>A-005-001-002</w:t>
      </w:r>
      <w:r>
        <w:rPr>
          <w:b/>
        </w:rPr>
        <w:t xml:space="preserve">        (A)</w:t>
      </w:r>
    </w:p>
    <w:p>
      <w:r>
        <w:t>How is positive feedback coupled to the input in a Colpitts oscillator?</w:t>
      </w:r>
    </w:p>
    <w:p>
      <w:pPr>
        <w:pStyle w:val="List"/>
      </w:pPr>
      <w:r>
        <w:t>A     Through a capacitive divider</w:t>
      </w:r>
    </w:p>
    <w:p>
      <w:pPr>
        <w:pStyle w:val="List"/>
      </w:pPr>
      <w:r>
        <w:t>B     Through a tapped coil</w:t>
      </w:r>
    </w:p>
    <w:p>
      <w:pPr>
        <w:pStyle w:val="List"/>
      </w:pPr>
      <w:r>
        <w:t>C     Through a link coupling</w:t>
      </w:r>
    </w:p>
    <w:p>
      <w:pPr>
        <w:pStyle w:val="List"/>
      </w:pPr>
      <w:r>
        <w:t>D     Through a neutralizing capacitor</w:t>
      </w:r>
    </w:p>
    <w:p>
      <w:r>
        <w:t>A-005-001-003</w:t>
      </w:r>
      <w:r>
        <w:rPr>
          <w:b/>
        </w:rPr>
        <w:t xml:space="preserve">        (B)</w:t>
      </w:r>
    </w:p>
    <w:p>
      <w:r>
        <w:t>How is positive feedback coupled to the input in a Pierce oscillator?</w:t>
      </w:r>
    </w:p>
    <w:p>
      <w:pPr>
        <w:pStyle w:val="List"/>
      </w:pPr>
      <w:r>
        <w:t>A     Through link coupling</w:t>
      </w:r>
    </w:p>
    <w:p>
      <w:pPr>
        <w:pStyle w:val="List"/>
      </w:pPr>
      <w:r>
        <w:t>B     Through capacitive coupling</w:t>
      </w:r>
    </w:p>
    <w:p>
      <w:pPr>
        <w:pStyle w:val="List"/>
      </w:pPr>
      <w:r>
        <w:t>C     Through a neutralizing capacitor</w:t>
      </w:r>
    </w:p>
    <w:p>
      <w:pPr>
        <w:pStyle w:val="List"/>
      </w:pPr>
      <w:r>
        <w:t>D     Through a tapped coil</w:t>
      </w:r>
    </w:p>
    <w:p>
      <w:r>
        <w:t>A-005-001-004</w:t>
      </w:r>
      <w:r>
        <w:rPr>
          <w:b/>
        </w:rPr>
        <w:t xml:space="preserve">        (B)</w:t>
      </w:r>
    </w:p>
    <w:p>
      <w:r>
        <w:t>Why is the Colpitts oscillator circuit commonly used in a VFO?</w:t>
      </w:r>
    </w:p>
    <w:p>
      <w:pPr>
        <w:pStyle w:val="List"/>
      </w:pPr>
      <w:r>
        <w:t>A     It can be used with or without crystal lock-in</w:t>
      </w:r>
    </w:p>
    <w:p>
      <w:pPr>
        <w:pStyle w:val="List"/>
      </w:pPr>
      <w:r>
        <w:t>B     It is stable</w:t>
      </w:r>
    </w:p>
    <w:p>
      <w:pPr>
        <w:pStyle w:val="List"/>
      </w:pPr>
      <w:r>
        <w:t>C     The frequency is a linear function with load impedance</w:t>
      </w:r>
    </w:p>
    <w:p>
      <w:pPr>
        <w:pStyle w:val="List"/>
      </w:pPr>
      <w:r>
        <w:t>D     It has high output power</w:t>
      </w:r>
    </w:p>
    <w:p>
      <w:r>
        <w:t>A-005-001-005</w:t>
      </w:r>
      <w:r>
        <w:rPr>
          <w:b/>
        </w:rPr>
        <w:t xml:space="preserve">        (B)</w:t>
      </w:r>
    </w:p>
    <w:p>
      <w:r>
        <w:t>Why must a very stable reference oscillator be used as part of a phase-locked loop (PLL) frequency synthesizer?</w:t>
      </w:r>
    </w:p>
    <w:p>
      <w:pPr>
        <w:pStyle w:val="List"/>
      </w:pPr>
      <w:r>
        <w:t>A     Any amplitude variations in the reference oscillator signal will prevent the loop from locking to the desired signal</w:t>
      </w:r>
    </w:p>
    <w:p>
      <w:pPr>
        <w:pStyle w:val="List"/>
      </w:pPr>
      <w:r>
        <w:t>B     Any phase variations in the reference oscillator signal will produce phase noise in the synthesizer output</w:t>
      </w:r>
    </w:p>
    <w:p>
      <w:pPr>
        <w:pStyle w:val="List"/>
      </w:pPr>
      <w:r>
        <w:t>C     Any phase variations in the reference oscillator signal will produce harmonic distortion in the modulating signal</w:t>
      </w:r>
    </w:p>
    <w:p>
      <w:pPr>
        <w:pStyle w:val="List"/>
      </w:pPr>
      <w:r>
        <w:t>D     Any amplitude variations in the reference oscillator signal will prevent the loop from changing frequency</w:t>
      </w:r>
    </w:p>
    <w:p>
      <w:r>
        <w:t>A-005-001-006</w:t>
      </w:r>
      <w:r>
        <w:rPr>
          <w:b/>
        </w:rPr>
        <w:t xml:space="preserve">        (C)</w:t>
      </w:r>
    </w:p>
    <w:p>
      <w:r>
        <w:t>Positive feedback from a capacitive divider indicates the oscillator type is:</w:t>
      </w:r>
    </w:p>
    <w:p>
      <w:pPr>
        <w:pStyle w:val="List"/>
      </w:pPr>
      <w:r>
        <w:t>A     Pierce</w:t>
      </w:r>
    </w:p>
    <w:p>
      <w:pPr>
        <w:pStyle w:val="List"/>
      </w:pPr>
      <w:r>
        <w:t>B     Hartley</w:t>
      </w:r>
    </w:p>
    <w:p>
      <w:pPr>
        <w:pStyle w:val="List"/>
      </w:pPr>
      <w:r>
        <w:t>C     Colpitts</w:t>
      </w:r>
    </w:p>
    <w:p>
      <w:pPr>
        <w:pStyle w:val="List"/>
      </w:pPr>
      <w:r>
        <w:t>D     Miller</w:t>
      </w:r>
    </w:p>
    <w:p>
      <w:r>
        <w:t>A-005-001-007</w:t>
      </w:r>
      <w:r>
        <w:rPr>
          <w:b/>
        </w:rPr>
        <w:t xml:space="preserve">        (D)</w:t>
      </w:r>
    </w:p>
    <w:p>
      <w:r>
        <w:t>In an RF oscillator circuit designed for high stability, the positive feedback is drawn from two capacitors connected in series. These two capacitors would most likely be:</w:t>
      </w:r>
    </w:p>
    <w:p>
      <w:pPr>
        <w:pStyle w:val="List"/>
      </w:pPr>
      <w:r>
        <w:t>A     Mylar</w:t>
      </w:r>
    </w:p>
    <w:p>
      <w:pPr>
        <w:pStyle w:val="List"/>
      </w:pPr>
      <w:r>
        <w:t>B     ceramic</w:t>
      </w:r>
    </w:p>
    <w:p>
      <w:pPr>
        <w:pStyle w:val="List"/>
      </w:pPr>
      <w:r>
        <w:t>C     electrolytics</w:t>
      </w:r>
    </w:p>
    <w:p>
      <w:pPr>
        <w:pStyle w:val="List"/>
      </w:pPr>
      <w:r>
        <w:t>D     silver mica</w:t>
      </w:r>
    </w:p>
    <w:p>
      <w:r>
        <w:t>A-005-001-008</w:t>
      </w:r>
      <w:r>
        <w:rPr>
          <w:b/>
        </w:rPr>
        <w:t xml:space="preserve">        (A)</w:t>
      </w:r>
    </w:p>
    <w:p>
      <w:r>
        <w:t>In an oscillator circuit where positive feedback is obtained through a single capacitor in series with the crystal, the type of oscillator is:</w:t>
      </w:r>
    </w:p>
    <w:p>
      <w:pPr>
        <w:pStyle w:val="List"/>
      </w:pPr>
      <w:r>
        <w:t>A     Pierce</w:t>
      </w:r>
    </w:p>
    <w:p>
      <w:pPr>
        <w:pStyle w:val="List"/>
      </w:pPr>
      <w:r>
        <w:t>B     Colpitts</w:t>
      </w:r>
    </w:p>
    <w:p>
      <w:pPr>
        <w:pStyle w:val="List"/>
      </w:pPr>
      <w:r>
        <w:t>C     Miller</w:t>
      </w:r>
    </w:p>
    <w:p>
      <w:pPr>
        <w:pStyle w:val="List"/>
      </w:pPr>
      <w:r>
        <w:t>D     Hartley</w:t>
      </w:r>
    </w:p>
    <w:p>
      <w:r>
        <w:t>A-005-001-009</w:t>
      </w:r>
      <w:r>
        <w:rPr>
          <w:b/>
        </w:rPr>
        <w:t xml:space="preserve">        (A)</w:t>
      </w:r>
    </w:p>
    <w:p>
      <w:r>
        <w:t>A circuit depending on positive feedback for its operation would be a:</w:t>
      </w:r>
    </w:p>
    <w:p>
      <w:pPr>
        <w:pStyle w:val="List"/>
      </w:pPr>
      <w:r>
        <w:t>A     variable-frequency oscillator</w:t>
      </w:r>
    </w:p>
    <w:p>
      <w:pPr>
        <w:pStyle w:val="List"/>
      </w:pPr>
      <w:r>
        <w:t>B     detector</w:t>
      </w:r>
    </w:p>
    <w:p>
      <w:pPr>
        <w:pStyle w:val="List"/>
      </w:pPr>
      <w:r>
        <w:t>C     mixer</w:t>
      </w:r>
    </w:p>
    <w:p>
      <w:pPr>
        <w:pStyle w:val="List"/>
      </w:pPr>
      <w:r>
        <w:t>D     audio amplifier</w:t>
      </w:r>
    </w:p>
    <w:p>
      <w:r>
        <w:t>A-005-001-010</w:t>
      </w:r>
      <w:r>
        <w:rPr>
          <w:b/>
        </w:rPr>
        <w:t xml:space="preserve">        (D)</w:t>
      </w:r>
    </w:p>
    <w:p>
      <w:r>
        <w:t>An apparatus with an oscillator and a class C amplifier would be:</w:t>
      </w:r>
    </w:p>
    <w:p>
      <w:pPr>
        <w:pStyle w:val="List"/>
      </w:pPr>
      <w:r>
        <w:t>A     a two-stage frequency-modulated transmitter</w:t>
      </w:r>
    </w:p>
    <w:p>
      <w:pPr>
        <w:pStyle w:val="List"/>
      </w:pPr>
      <w:r>
        <w:t>B     a two-stage regenerative receiver</w:t>
      </w:r>
    </w:p>
    <w:p>
      <w:pPr>
        <w:pStyle w:val="List"/>
      </w:pPr>
      <w:r>
        <w:t>C     a fixed-frequency single-sideband transmitter</w:t>
      </w:r>
    </w:p>
    <w:p>
      <w:pPr>
        <w:pStyle w:val="List"/>
      </w:pPr>
      <w:r>
        <w:t>D     a two-stage CW transmitter</w:t>
      </w:r>
    </w:p>
    <w:p>
      <w:r>
        <w:t>A-005-001-011</w:t>
      </w:r>
      <w:r>
        <w:rPr>
          <w:b/>
        </w:rPr>
        <w:t xml:space="preserve">        (C)</w:t>
      </w:r>
    </w:p>
    <w:p>
      <w:r>
        <w:t>In an oscillator where positive feedback is provided through a capacitor in series with a crystal, that type of oscillator is a:</w:t>
      </w:r>
    </w:p>
    <w:p>
      <w:pPr>
        <w:pStyle w:val="List"/>
      </w:pPr>
      <w:r>
        <w:t>A     Hartley</w:t>
      </w:r>
    </w:p>
    <w:p>
      <w:pPr>
        <w:pStyle w:val="List"/>
      </w:pPr>
      <w:r>
        <w:t>B     Colpitts</w:t>
      </w:r>
    </w:p>
    <w:p>
      <w:pPr>
        <w:pStyle w:val="List"/>
      </w:pPr>
      <w:r>
        <w:t>C     Pierce</w:t>
      </w:r>
    </w:p>
    <w:p>
      <w:pPr>
        <w:pStyle w:val="List"/>
      </w:pPr>
      <w:r>
        <w:t>D     Franklin</w:t>
      </w:r>
    </w:p>
    <w:p>
      <w:r>
        <w:rPr>
          <w:b/>
        </w:rPr>
        <w:t>5.2 Amplifier Essentials</w:t>
      </w:r>
    </w:p>
    <w:p>
      <w:r>
        <w:t>A-005-002-001</w:t>
      </w:r>
      <w:r>
        <w:rPr>
          <w:b/>
        </w:rPr>
        <w:t xml:space="preserve">        (A)</w:t>
      </w:r>
    </w:p>
    <w:p>
      <w:r>
        <w:t>The output tuning controls on a transmitter power amplifier with an adjustable PI network:</w:t>
      </w:r>
    </w:p>
    <w:p>
      <w:pPr>
        <w:pStyle w:val="List"/>
      </w:pPr>
      <w:r>
        <w:t>A     allow efficient transfer of power to the antenna</w:t>
      </w:r>
    </w:p>
    <w:p>
      <w:pPr>
        <w:pStyle w:val="List"/>
      </w:pPr>
      <w:r>
        <w:t>B     allow switching to different antennas</w:t>
      </w:r>
    </w:p>
    <w:p>
      <w:pPr>
        <w:pStyle w:val="List"/>
      </w:pPr>
      <w:r>
        <w:t>C     are involved with frequency multiplication in the previous stage</w:t>
      </w:r>
    </w:p>
    <w:p>
      <w:pPr>
        <w:pStyle w:val="List"/>
      </w:pPr>
      <w:r>
        <w:t>D     reduce the possibility of cross-modulation in adjunct receivers</w:t>
      </w:r>
    </w:p>
    <w:p>
      <w:r>
        <w:t>A-005-002-002</w:t>
      </w:r>
      <w:r>
        <w:rPr>
          <w:b/>
        </w:rPr>
        <w:t xml:space="preserve">        (B)</w:t>
      </w:r>
    </w:p>
    <w:p>
      <w:r>
        <w:t>The purpose of using a centre-tap return connection on the secondary of transmitting tube's filament transformer is to:</w:t>
      </w:r>
    </w:p>
    <w:p>
      <w:pPr>
        <w:pStyle w:val="List"/>
      </w:pPr>
      <w:r>
        <w:t>A     obtain optimum power output</w:t>
      </w:r>
    </w:p>
    <w:p>
      <w:pPr>
        <w:pStyle w:val="List"/>
      </w:pPr>
      <w:r>
        <w:t>B     prevent modulation of the emitted wave by the alternating current filament supply</w:t>
      </w:r>
    </w:p>
    <w:p>
      <w:pPr>
        <w:pStyle w:val="List"/>
      </w:pPr>
      <w:r>
        <w:t>C     keep the output voltage constant with a varying load</w:t>
      </w:r>
    </w:p>
    <w:p>
      <w:pPr>
        <w:pStyle w:val="List"/>
      </w:pPr>
      <w:r>
        <w:t>D     reduce the possibility of harmonic emissions</w:t>
      </w:r>
    </w:p>
    <w:p>
      <w:r>
        <w:t>A-005-002-003</w:t>
      </w:r>
      <w:r>
        <w:rPr>
          <w:b/>
        </w:rPr>
        <w:t xml:space="preserve">        (D)</w:t>
      </w:r>
    </w:p>
    <w:p>
      <w:r>
        <w:t>In a grounded grid amplifier using a triode vacuum tube, the input signal is applied to:</w:t>
      </w:r>
    </w:p>
    <w:p>
      <w:pPr>
        <w:pStyle w:val="List"/>
      </w:pPr>
      <w:r>
        <w:t>A     the control grid</w:t>
      </w:r>
    </w:p>
    <w:p>
      <w:pPr>
        <w:pStyle w:val="List"/>
      </w:pPr>
      <w:r>
        <w:t>B     the plate</w:t>
      </w:r>
    </w:p>
    <w:p>
      <w:pPr>
        <w:pStyle w:val="List"/>
      </w:pPr>
      <w:r>
        <w:t>C     the filament leads</w:t>
      </w:r>
    </w:p>
    <w:p>
      <w:pPr>
        <w:pStyle w:val="List"/>
      </w:pPr>
      <w:r>
        <w:t>D     the cathode</w:t>
      </w:r>
    </w:p>
    <w:p>
      <w:r>
        <w:t>A-005-002-004</w:t>
      </w:r>
      <w:r>
        <w:rPr>
          <w:b/>
        </w:rPr>
        <w:t xml:space="preserve">        (D)</w:t>
      </w:r>
    </w:p>
    <w:p>
      <w:r>
        <w:t>In a grounded grid amplifier using a triode vacuum tube, the plate is connected to the pi-network through a:</w:t>
      </w:r>
    </w:p>
    <w:p>
      <w:pPr>
        <w:pStyle w:val="List"/>
      </w:pPr>
      <w:r>
        <w:t>A     by-pass capacitor</w:t>
      </w:r>
    </w:p>
    <w:p>
      <w:pPr>
        <w:pStyle w:val="List"/>
      </w:pPr>
      <w:r>
        <w:t>B     tuning capacitor</w:t>
      </w:r>
    </w:p>
    <w:p>
      <w:pPr>
        <w:pStyle w:val="List"/>
      </w:pPr>
      <w:r>
        <w:t>C     electrolytic capacitor</w:t>
      </w:r>
    </w:p>
    <w:p>
      <w:pPr>
        <w:pStyle w:val="List"/>
      </w:pPr>
      <w:r>
        <w:t>D     blocking capacitor</w:t>
      </w:r>
    </w:p>
    <w:p>
      <w:r>
        <w:t>A-005-002-005</w:t>
      </w:r>
      <w:r>
        <w:rPr>
          <w:b/>
        </w:rPr>
        <w:t xml:space="preserve">        (D)</w:t>
      </w:r>
    </w:p>
    <w:p>
      <w:r>
        <w:t>In a grounded grid amplifier using a triode vacuum tube, the plate is connected to a radio frequency choke. The other end of the radio frequency choke connects to the:</w:t>
      </w:r>
    </w:p>
    <w:p>
      <w:pPr>
        <w:pStyle w:val="List"/>
      </w:pPr>
      <w:r>
        <w:t>A     filament voltage</w:t>
      </w:r>
    </w:p>
    <w:p>
      <w:pPr>
        <w:pStyle w:val="List"/>
      </w:pPr>
      <w:r>
        <w:t>B     ground</w:t>
      </w:r>
    </w:p>
    <w:p>
      <w:pPr>
        <w:pStyle w:val="List"/>
      </w:pPr>
      <w:r>
        <w:t>C     B- (bias)</w:t>
      </w:r>
    </w:p>
    <w:p>
      <w:pPr>
        <w:pStyle w:val="List"/>
      </w:pPr>
      <w:r>
        <w:t>D     B+ (high voltage)</w:t>
      </w:r>
    </w:p>
    <w:p>
      <w:r>
        <w:t>A-005-002-006</w:t>
      </w:r>
      <w:r>
        <w:rPr>
          <w:b/>
        </w:rPr>
        <w:t xml:space="preserve">        (D)</w:t>
      </w:r>
    </w:p>
    <w:p>
      <w:r>
        <w:t>In a grounded grid amplifier using a triode vacuum tube, the cathode is connected to a radio frequency choke. The other end of the radio frequency choke connects to the:</w:t>
      </w:r>
    </w:p>
    <w:p>
      <w:pPr>
        <w:pStyle w:val="List"/>
      </w:pPr>
      <w:r>
        <w:t>A     B+ (high voltage)</w:t>
      </w:r>
    </w:p>
    <w:p>
      <w:pPr>
        <w:pStyle w:val="List"/>
      </w:pPr>
      <w:r>
        <w:t>B     filament voltage</w:t>
      </w:r>
    </w:p>
    <w:p>
      <w:pPr>
        <w:pStyle w:val="List"/>
      </w:pPr>
      <w:r>
        <w:t>C     ground</w:t>
      </w:r>
    </w:p>
    <w:p>
      <w:pPr>
        <w:pStyle w:val="List"/>
      </w:pPr>
      <w:r>
        <w:t>D     B- (bias)</w:t>
      </w:r>
    </w:p>
    <w:p>
      <w:r>
        <w:t>A-005-002-007</w:t>
      </w:r>
      <w:r>
        <w:rPr>
          <w:b/>
        </w:rPr>
        <w:t xml:space="preserve">        (A)</w:t>
      </w:r>
    </w:p>
    <w:p>
      <w:r>
        <w:t>In a grounded grid amplifier using a triode vacuum tube, the secondary winding of a transformer is connected directly to the vacuum tube. This transformer provides:</w:t>
      </w:r>
    </w:p>
    <w:p>
      <w:pPr>
        <w:pStyle w:val="List"/>
      </w:pPr>
      <w:r>
        <w:t>A     filament voltage</w:t>
      </w:r>
    </w:p>
    <w:p>
      <w:pPr>
        <w:pStyle w:val="List"/>
      </w:pPr>
      <w:r>
        <w:t>B     Screen voltage</w:t>
      </w:r>
    </w:p>
    <w:p>
      <w:pPr>
        <w:pStyle w:val="List"/>
      </w:pPr>
      <w:r>
        <w:t>C     B+ (high voltage)</w:t>
      </w:r>
    </w:p>
    <w:p>
      <w:pPr>
        <w:pStyle w:val="List"/>
      </w:pPr>
      <w:r>
        <w:t>D     B- (bias)</w:t>
      </w:r>
    </w:p>
    <w:p>
      <w:r>
        <w:t>A-005-002-008</w:t>
      </w:r>
      <w:r>
        <w:rPr>
          <w:b/>
        </w:rPr>
        <w:t xml:space="preserve">        (C)</w:t>
      </w:r>
    </w:p>
    <w:p>
      <w:r>
        <w:t>In a grounded grid amplifier using a triode vacuum tube, what would be the approximate B+ voltage required for an output of 400 watts at 400 mA with approximately 50 percent efficiency?</w:t>
      </w:r>
    </w:p>
    <w:p>
      <w:pPr>
        <w:pStyle w:val="List"/>
      </w:pPr>
      <w:r>
        <w:t>A     500 volts</w:t>
      </w:r>
    </w:p>
    <w:p>
      <w:pPr>
        <w:pStyle w:val="List"/>
      </w:pPr>
      <w:r>
        <w:t>B     3000 volts</w:t>
      </w:r>
    </w:p>
    <w:p>
      <w:pPr>
        <w:pStyle w:val="List"/>
      </w:pPr>
      <w:r>
        <w:t>C     2000 volts</w:t>
      </w:r>
    </w:p>
    <w:p>
      <w:pPr>
        <w:pStyle w:val="List"/>
      </w:pPr>
      <w:r>
        <w:t>D     1000 volts</w:t>
      </w:r>
    </w:p>
    <w:p>
      <w:r>
        <w:t>A-005-002-009</w:t>
      </w:r>
      <w:r>
        <w:rPr>
          <w:b/>
        </w:rPr>
        <w:t xml:space="preserve">        (A)</w:t>
      </w:r>
    </w:p>
    <w:p>
      <w:r>
        <w:t>In a grounded grid amplifier using a triode vacuum tube, each side of the filament is connected to a capacitor whose other end is connected to ground. These are:</w:t>
      </w:r>
    </w:p>
    <w:p>
      <w:pPr>
        <w:pStyle w:val="List"/>
      </w:pPr>
      <w:r>
        <w:t>A     by-pass capacitors</w:t>
      </w:r>
    </w:p>
    <w:p>
      <w:pPr>
        <w:pStyle w:val="List"/>
      </w:pPr>
      <w:r>
        <w:t>B     tuning capacitors</w:t>
      </w:r>
    </w:p>
    <w:p>
      <w:pPr>
        <w:pStyle w:val="List"/>
      </w:pPr>
      <w:r>
        <w:t>C     blocking capacitors</w:t>
      </w:r>
    </w:p>
    <w:p>
      <w:pPr>
        <w:pStyle w:val="List"/>
      </w:pPr>
      <w:r>
        <w:t>D     electrolytic capacitors</w:t>
      </w:r>
    </w:p>
    <w:p>
      <w:r>
        <w:t>A-005-002-010</w:t>
      </w:r>
      <w:r>
        <w:rPr>
          <w:b/>
        </w:rPr>
        <w:t xml:space="preserve">        (D)</w:t>
      </w:r>
    </w:p>
    <w:p>
      <w:r>
        <w:t>After you have opened a VHF power amplifier to make internal tuning adjustments, what should you do before you turn the amplifier on?</w:t>
      </w:r>
    </w:p>
    <w:p>
      <w:pPr>
        <w:pStyle w:val="List"/>
      </w:pPr>
      <w:r>
        <w:t>A     Remove all amplifier shielding to ensure maximum cooling</w:t>
      </w:r>
    </w:p>
    <w:p>
      <w:pPr>
        <w:pStyle w:val="List"/>
      </w:pPr>
      <w:r>
        <w:t>B     Be certain no antenna is attached so that you will not cause any interference</w:t>
      </w:r>
    </w:p>
    <w:p>
      <w:pPr>
        <w:pStyle w:val="List"/>
      </w:pPr>
      <w:r>
        <w:t>C     Make sure that the power interlock switch is bypassed so you can test the amplifier</w:t>
      </w:r>
    </w:p>
    <w:p>
      <w:pPr>
        <w:pStyle w:val="List"/>
      </w:pPr>
      <w:r>
        <w:t>D     Be certain all amplifier shielding is fastened in place</w:t>
      </w:r>
    </w:p>
    <w:p>
      <w:r>
        <w:t>A-005-002-011</w:t>
      </w:r>
      <w:r>
        <w:rPr>
          <w:b/>
        </w:rPr>
        <w:t xml:space="preserve">        (B)</w:t>
      </w:r>
    </w:p>
    <w:p>
      <w:r>
        <w:t>Harmonics produced in an early stage of a transmitter may be reduced in a later stage by:</w:t>
      </w:r>
    </w:p>
    <w:p>
      <w:pPr>
        <w:pStyle w:val="List"/>
      </w:pPr>
      <w:r>
        <w:t>A     transistors instead of tubes</w:t>
      </w:r>
    </w:p>
    <w:p>
      <w:pPr>
        <w:pStyle w:val="List"/>
      </w:pPr>
      <w:r>
        <w:t>B     tuned circuit coupling between stages</w:t>
      </w:r>
    </w:p>
    <w:p>
      <w:pPr>
        <w:pStyle w:val="List"/>
      </w:pPr>
      <w:r>
        <w:t>C     larger value coupling capacitors</w:t>
      </w:r>
    </w:p>
    <w:p>
      <w:pPr>
        <w:pStyle w:val="List"/>
      </w:pPr>
      <w:r>
        <w:t>D     greater input to the final stage</w:t>
      </w:r>
    </w:p>
    <w:p>
      <w:r>
        <w:rPr>
          <w:b/>
        </w:rPr>
        <w:t>5.3 Transmitter Circuits</w:t>
      </w:r>
    </w:p>
    <w:p>
      <w:r>
        <w:t>A-005-003-001</w:t>
      </w:r>
      <w:r>
        <w:rPr>
          <w:b/>
        </w:rPr>
        <w:t xml:space="preserve">        (D)</w:t>
      </w:r>
    </w:p>
    <w:p>
      <w:r>
        <w:t>In a simple 2 stage CW transmitter circuit, the oscillator stage and the class C amplifier stage are inductively coupled by a RF transformer. Another role of the RF transformer is to:</w:t>
      </w:r>
    </w:p>
    <w:p>
      <w:pPr>
        <w:pStyle w:val="List"/>
      </w:pPr>
      <w:r>
        <w:t>A     act as part of a balanced mixer</w:t>
      </w:r>
    </w:p>
    <w:p>
      <w:pPr>
        <w:pStyle w:val="List"/>
      </w:pPr>
      <w:r>
        <w:t>B     provide the necessary feedback for oscillation</w:t>
      </w:r>
    </w:p>
    <w:p>
      <w:pPr>
        <w:pStyle w:val="List"/>
      </w:pPr>
      <w:r>
        <w:t>C     act as part of a pi filter</w:t>
      </w:r>
    </w:p>
    <w:p>
      <w:pPr>
        <w:pStyle w:val="List"/>
      </w:pPr>
      <w:r>
        <w:t>D     be part of a tuned circuit</w:t>
      </w:r>
    </w:p>
    <w:p>
      <w:r>
        <w:t>A-005-003-002</w:t>
      </w:r>
      <w:r>
        <w:rPr>
          <w:b/>
        </w:rPr>
        <w:t xml:space="preserve">        (B)</w:t>
      </w:r>
    </w:p>
    <w:p>
      <w:r>
        <w:t>In a simple 2 stage CW transmitter, current to the collector of the transistor in the class C amplifier stage flows through a radio frequency choke (RFC) and a tapped inductor. The RFC, on the tapped inductor side, is also connected to grounded capacitors. The purpose of the RFC and capacitors is to:</w:t>
      </w:r>
    </w:p>
    <w:p>
      <w:pPr>
        <w:pStyle w:val="List"/>
      </w:pPr>
      <w:r>
        <w:t>A     provide negative feedback</w:t>
      </w:r>
    </w:p>
    <w:p>
      <w:pPr>
        <w:pStyle w:val="List"/>
      </w:pPr>
      <w:r>
        <w:t>B     form a low-pass filter</w:t>
      </w:r>
    </w:p>
    <w:p>
      <w:pPr>
        <w:pStyle w:val="List"/>
      </w:pPr>
      <w:r>
        <w:t>C     form a RF-tuned circuit</w:t>
      </w:r>
    </w:p>
    <w:p>
      <w:pPr>
        <w:pStyle w:val="List"/>
      </w:pPr>
      <w:r>
        <w:t>D     form a key-click filter</w:t>
      </w:r>
    </w:p>
    <w:p>
      <w:r>
        <w:t>A-005-003-003</w:t>
      </w:r>
      <w:r>
        <w:rPr>
          <w:b/>
        </w:rPr>
        <w:t xml:space="preserve">        (C)</w:t>
      </w:r>
    </w:p>
    <w:p>
      <w:r>
        <w:t>In a simple 2 stage CW transmitter, the transistor in the second stage would act as:</w:t>
      </w:r>
    </w:p>
    <w:p>
      <w:pPr>
        <w:pStyle w:val="List"/>
      </w:pPr>
      <w:r>
        <w:t>A     an audio oscillator</w:t>
      </w:r>
    </w:p>
    <w:p>
      <w:pPr>
        <w:pStyle w:val="List"/>
      </w:pPr>
      <w:r>
        <w:t>B     a frequency multiplier</w:t>
      </w:r>
    </w:p>
    <w:p>
      <w:pPr>
        <w:pStyle w:val="List"/>
      </w:pPr>
      <w:r>
        <w:t>C     a power amplifier</w:t>
      </w:r>
    </w:p>
    <w:p>
      <w:pPr>
        <w:pStyle w:val="List"/>
      </w:pPr>
      <w:r>
        <w:t>D     the master oscillator</w:t>
      </w:r>
    </w:p>
    <w:p>
      <w:r>
        <w:t>A-005-003-004</w:t>
      </w:r>
      <w:r>
        <w:rPr>
          <w:b/>
        </w:rPr>
        <w:t xml:space="preserve">        (A)</w:t>
      </w:r>
    </w:p>
    <w:p>
      <w:r>
        <w:t>An advantage of keying the buffer stage in a transmitter is that:</w:t>
      </w:r>
    </w:p>
    <w:p>
      <w:pPr>
        <w:pStyle w:val="List"/>
      </w:pPr>
      <w:r>
        <w:t>A     changes in oscillator frequency are less likely</w:t>
      </w:r>
    </w:p>
    <w:p>
      <w:pPr>
        <w:pStyle w:val="List"/>
      </w:pPr>
      <w:r>
        <w:t>B     high RF voltages are not present</w:t>
      </w:r>
    </w:p>
    <w:p>
      <w:pPr>
        <w:pStyle w:val="List"/>
      </w:pPr>
      <w:r>
        <w:t>C     the radiated bandwidth is restricted</w:t>
      </w:r>
    </w:p>
    <w:p>
      <w:pPr>
        <w:pStyle w:val="List"/>
      </w:pPr>
      <w:r>
        <w:t>D     key clicks are eliminated</w:t>
      </w:r>
    </w:p>
    <w:p>
      <w:r>
        <w:t>A-005-003-005</w:t>
      </w:r>
      <w:r>
        <w:rPr>
          <w:b/>
        </w:rPr>
        <w:t xml:space="preserve">        (C)</w:t>
      </w:r>
    </w:p>
    <w:p>
      <w:r>
        <w:t>As a power amplifier is tuned, what reading on its grid current meter indicates the best neutralization?</w:t>
      </w:r>
    </w:p>
    <w:p>
      <w:pPr>
        <w:pStyle w:val="List"/>
      </w:pPr>
      <w:r>
        <w:t>A     Maximum grid current</w:t>
      </w:r>
    </w:p>
    <w:p>
      <w:pPr>
        <w:pStyle w:val="List"/>
      </w:pPr>
      <w:r>
        <w:t>B     A maximum change in grid current as the output circuit is changed</w:t>
      </w:r>
    </w:p>
    <w:p>
      <w:pPr>
        <w:pStyle w:val="List"/>
      </w:pPr>
      <w:r>
        <w:t>C     A minimum change in grid current as the output circuit is changed</w:t>
      </w:r>
    </w:p>
    <w:p>
      <w:pPr>
        <w:pStyle w:val="List"/>
      </w:pPr>
      <w:r>
        <w:t>D     Minimum grid current</w:t>
      </w:r>
    </w:p>
    <w:p>
      <w:r>
        <w:t>A-005-003-006</w:t>
      </w:r>
      <w:r>
        <w:rPr>
          <w:b/>
        </w:rPr>
        <w:t xml:space="preserve">        (B)</w:t>
      </w:r>
    </w:p>
    <w:p>
      <w:r>
        <w:t>What does a neutralizing circuit do in an RF amplifier?</w:t>
      </w:r>
    </w:p>
    <w:p>
      <w:pPr>
        <w:pStyle w:val="List"/>
      </w:pPr>
      <w:r>
        <w:t>A     It reduces incidental grid modulation</w:t>
      </w:r>
    </w:p>
    <w:p>
      <w:pPr>
        <w:pStyle w:val="List"/>
      </w:pPr>
      <w:r>
        <w:t>B     It cancels the effects of positive feedback</w:t>
      </w:r>
    </w:p>
    <w:p>
      <w:pPr>
        <w:pStyle w:val="List"/>
      </w:pPr>
      <w:r>
        <w:t>C     It controls differential gain</w:t>
      </w:r>
    </w:p>
    <w:p>
      <w:pPr>
        <w:pStyle w:val="List"/>
      </w:pPr>
      <w:r>
        <w:t>D     It eliminates AC hum from the power supply</w:t>
      </w:r>
    </w:p>
    <w:p>
      <w:r>
        <w:t>A-005-003-007</w:t>
      </w:r>
      <w:r>
        <w:rPr>
          <w:b/>
        </w:rPr>
        <w:t xml:space="preserve">        (A)</w:t>
      </w:r>
    </w:p>
    <w:p>
      <w:r>
        <w:t>What is the reason for neutralizing the final amplifier stage of a transmitter?</w:t>
      </w:r>
    </w:p>
    <w:p>
      <w:pPr>
        <w:pStyle w:val="List"/>
      </w:pPr>
      <w:r>
        <w:t>A     To eliminate parasitic oscillations</w:t>
      </w:r>
    </w:p>
    <w:p>
      <w:pPr>
        <w:pStyle w:val="List"/>
      </w:pPr>
      <w:r>
        <w:t>B     To limit the modulation index</w:t>
      </w:r>
    </w:p>
    <w:p>
      <w:pPr>
        <w:pStyle w:val="List"/>
      </w:pPr>
      <w:r>
        <w:t>C     To keep the carrier on frequency</w:t>
      </w:r>
    </w:p>
    <w:p>
      <w:pPr>
        <w:pStyle w:val="List"/>
      </w:pPr>
      <w:r>
        <w:t>D     To cut off the final amplifier during standby periods</w:t>
      </w:r>
    </w:p>
    <w:p>
      <w:r>
        <w:t>A-005-003-008</w:t>
      </w:r>
      <w:r>
        <w:rPr>
          <w:b/>
        </w:rPr>
        <w:t xml:space="preserve">        (B)</w:t>
      </w:r>
    </w:p>
    <w:p>
      <w:r>
        <w:t>Parasitic oscillations are usually generated due to:</w:t>
      </w:r>
    </w:p>
    <w:p>
      <w:pPr>
        <w:pStyle w:val="List"/>
      </w:pPr>
      <w:r>
        <w:t>A     a mismatch between power amplifier and transmission line</w:t>
      </w:r>
    </w:p>
    <w:p>
      <w:pPr>
        <w:pStyle w:val="List"/>
      </w:pPr>
      <w:r>
        <w:t>B     accidental resonant frequencies in the power amplifier</w:t>
      </w:r>
    </w:p>
    <w:p>
      <w:pPr>
        <w:pStyle w:val="List"/>
      </w:pPr>
      <w:r>
        <w:t>C     excessive drive or excitation to the power amplifier</w:t>
      </w:r>
    </w:p>
    <w:p>
      <w:pPr>
        <w:pStyle w:val="List"/>
      </w:pPr>
      <w:r>
        <w:t>D     harmonics from some earlier multiplier stage</w:t>
      </w:r>
    </w:p>
    <w:p>
      <w:r>
        <w:t>A-005-003-009</w:t>
      </w:r>
      <w:r>
        <w:rPr>
          <w:b/>
        </w:rPr>
        <w:t xml:space="preserve">        (B)</w:t>
      </w:r>
    </w:p>
    <w:p>
      <w:r>
        <w:t>Parasitic oscillations would tend to occur mostly in:</w:t>
      </w:r>
    </w:p>
    <w:p>
      <w:pPr>
        <w:pStyle w:val="List"/>
      </w:pPr>
      <w:r>
        <w:t>A     high voltage rectifiers</w:t>
      </w:r>
    </w:p>
    <w:p>
      <w:pPr>
        <w:pStyle w:val="List"/>
      </w:pPr>
      <w:r>
        <w:t>B     RF power output stages</w:t>
      </w:r>
    </w:p>
    <w:p>
      <w:pPr>
        <w:pStyle w:val="List"/>
      </w:pPr>
      <w:r>
        <w:t>C     mixer stages</w:t>
      </w:r>
    </w:p>
    <w:p>
      <w:pPr>
        <w:pStyle w:val="List"/>
      </w:pPr>
      <w:r>
        <w:t>D     high gain audio output stages</w:t>
      </w:r>
    </w:p>
    <w:p>
      <w:r>
        <w:t>A-005-003-010</w:t>
      </w:r>
      <w:r>
        <w:rPr>
          <w:b/>
        </w:rPr>
        <w:t xml:space="preserve">        (A)</w:t>
      </w:r>
    </w:p>
    <w:p>
      <w:r>
        <w:t>Why is neutralization necessary for some vacuum-tube amplifiers?</w:t>
      </w:r>
    </w:p>
    <w:p>
      <w:pPr>
        <w:pStyle w:val="List"/>
      </w:pPr>
      <w:r>
        <w:t>A     To cancel oscillation caused by the effects of interelectrode capacitance</w:t>
      </w:r>
    </w:p>
    <w:p>
      <w:pPr>
        <w:pStyle w:val="List"/>
      </w:pPr>
      <w:r>
        <w:t>B     To cancel AC hum from the filament transformer</w:t>
      </w:r>
    </w:p>
    <w:p>
      <w:pPr>
        <w:pStyle w:val="List"/>
      </w:pPr>
      <w:r>
        <w:t>C     To reduce the limits of loaded Q</w:t>
      </w:r>
    </w:p>
    <w:p>
      <w:pPr>
        <w:pStyle w:val="List"/>
      </w:pPr>
      <w:r>
        <w:t>D     To reduce grid-to-cathode leakage</w:t>
      </w:r>
    </w:p>
    <w:p>
      <w:r>
        <w:t>A-005-003-011</w:t>
      </w:r>
      <w:r>
        <w:rPr>
          <w:b/>
        </w:rPr>
        <w:t xml:space="preserve">        (B)</w:t>
      </w:r>
    </w:p>
    <w:p>
      <w:r>
        <w:t>Parasitic oscillations in an RF power amplifier may be caused by:</w:t>
      </w:r>
    </w:p>
    <w:p>
      <w:pPr>
        <w:pStyle w:val="List"/>
      </w:pPr>
      <w:r>
        <w:t>A     overdriven stages</w:t>
      </w:r>
    </w:p>
    <w:p>
      <w:pPr>
        <w:pStyle w:val="List"/>
      </w:pPr>
      <w:r>
        <w:t>B     lack of neutralization</w:t>
      </w:r>
    </w:p>
    <w:p>
      <w:pPr>
        <w:pStyle w:val="List"/>
      </w:pPr>
      <w:r>
        <w:t>C     poor voltage regulation</w:t>
      </w:r>
    </w:p>
    <w:p>
      <w:pPr>
        <w:pStyle w:val="List"/>
      </w:pPr>
      <w:r>
        <w:t>D     excessive harmonic production</w:t>
      </w:r>
    </w:p>
    <w:p>
      <w:r>
        <w:rPr>
          <w:b/>
        </w:rPr>
        <w:t>5.4 Single Sideband</w:t>
      </w:r>
    </w:p>
    <w:p>
      <w:r>
        <w:t>A-005-004-001</w:t>
      </w:r>
      <w:r>
        <w:rPr>
          <w:b/>
        </w:rPr>
        <w:t xml:space="preserve">        (D)</w:t>
      </w:r>
    </w:p>
    <w:p>
      <w:r>
        <w:t>What type of signal does a balanced modulator produce?</w:t>
      </w:r>
    </w:p>
    <w:p>
      <w:pPr>
        <w:pStyle w:val="List"/>
      </w:pPr>
      <w:r>
        <w:t>A     Full carrier</w:t>
      </w:r>
    </w:p>
    <w:p>
      <w:pPr>
        <w:pStyle w:val="List"/>
      </w:pPr>
      <w:r>
        <w:t>B     FM with balanced deviation</w:t>
      </w:r>
    </w:p>
    <w:p>
      <w:pPr>
        <w:pStyle w:val="List"/>
      </w:pPr>
      <w:r>
        <w:t>C     Single sideband, suppressed carrier</w:t>
      </w:r>
    </w:p>
    <w:p>
      <w:pPr>
        <w:pStyle w:val="List"/>
      </w:pPr>
      <w:r>
        <w:t>D     Double sideband, suppressed carrier</w:t>
      </w:r>
    </w:p>
    <w:p>
      <w:r>
        <w:t>A-005-004-002</w:t>
      </w:r>
      <w:r>
        <w:rPr>
          <w:b/>
        </w:rPr>
        <w:t xml:space="preserve">        (A)</w:t>
      </w:r>
    </w:p>
    <w:p>
      <w:r>
        <w:t>How can a single-sideband phone signal be produced?</w:t>
      </w:r>
    </w:p>
    <w:p>
      <w:pPr>
        <w:pStyle w:val="List"/>
      </w:pPr>
      <w:r>
        <w:t>A     By using a balanced modulator followed by a filter</w:t>
      </w:r>
    </w:p>
    <w:p>
      <w:pPr>
        <w:pStyle w:val="List"/>
      </w:pPr>
      <w:r>
        <w:t>B     By using a reactance modulator followed by a mixer</w:t>
      </w:r>
    </w:p>
    <w:p>
      <w:pPr>
        <w:pStyle w:val="List"/>
      </w:pPr>
      <w:r>
        <w:t>C     By using a loop modulator followed by a mixer</w:t>
      </w:r>
    </w:p>
    <w:p>
      <w:pPr>
        <w:pStyle w:val="List"/>
      </w:pPr>
      <w:r>
        <w:t>D     By driving a product detector with a DSB signal</w:t>
      </w:r>
    </w:p>
    <w:p>
      <w:r>
        <w:t>A-005-004-003</w:t>
      </w:r>
      <w:r>
        <w:rPr>
          <w:b/>
        </w:rPr>
        <w:t xml:space="preserve">        (A)</w:t>
      </w:r>
    </w:p>
    <w:p>
      <w:r>
        <w:t>Carrier suppression in a single-sideband transmitter takes place in:</w:t>
      </w:r>
    </w:p>
    <w:p>
      <w:pPr>
        <w:pStyle w:val="List"/>
      </w:pPr>
      <w:r>
        <w:t>A     the balanced modulator stage</w:t>
      </w:r>
    </w:p>
    <w:p>
      <w:pPr>
        <w:pStyle w:val="List"/>
      </w:pPr>
      <w:r>
        <w:t>B     the frequency multiplier stage</w:t>
      </w:r>
    </w:p>
    <w:p>
      <w:pPr>
        <w:pStyle w:val="List"/>
      </w:pPr>
      <w:r>
        <w:t>C     the mechanical filter</w:t>
      </w:r>
    </w:p>
    <w:p>
      <w:pPr>
        <w:pStyle w:val="List"/>
      </w:pPr>
      <w:r>
        <w:t>D     the carrier decouple stage</w:t>
      </w:r>
    </w:p>
    <w:p>
      <w:r>
        <w:t>A-005-004-004</w:t>
      </w:r>
      <w:r>
        <w:rPr>
          <w:b/>
        </w:rPr>
        <w:t xml:space="preserve">        (A)</w:t>
      </w:r>
    </w:p>
    <w:p>
      <w:r>
        <w:t>Transmission with SSB, as compared to conventional AM transmission, results in:</w:t>
      </w:r>
    </w:p>
    <w:p>
      <w:pPr>
        <w:pStyle w:val="List"/>
      </w:pPr>
      <w:r>
        <w:t>A     6 dB gain in the transmitter and 3 dB gain in the receiver</w:t>
      </w:r>
    </w:p>
    <w:p>
      <w:pPr>
        <w:pStyle w:val="List"/>
      </w:pPr>
      <w:r>
        <w:t>B     6 dB gain in the receiver</w:t>
      </w:r>
    </w:p>
    <w:p>
      <w:pPr>
        <w:pStyle w:val="List"/>
      </w:pPr>
      <w:r>
        <w:t>C     3 dB gain in the transmitter</w:t>
      </w:r>
    </w:p>
    <w:p>
      <w:pPr>
        <w:pStyle w:val="List"/>
      </w:pPr>
      <w:r>
        <w:t>D     a greater bandpass requirement in the receiver</w:t>
      </w:r>
    </w:p>
    <w:p>
      <w:r>
        <w:t>A-005-004-005</w:t>
      </w:r>
      <w:r>
        <w:rPr>
          <w:b/>
        </w:rPr>
        <w:t xml:space="preserve">        (D)</w:t>
      </w:r>
    </w:p>
    <w:p>
      <w:r>
        <w:t>The peak power output of a single-sideband transmitter, when being tested by a two-tone generator is:</w:t>
      </w:r>
    </w:p>
    <w:p>
      <w:pPr>
        <w:pStyle w:val="List"/>
      </w:pPr>
      <w:r>
        <w:t>A     one-half of the RF peak output power of any of the tones</w:t>
      </w:r>
    </w:p>
    <w:p>
      <w:pPr>
        <w:pStyle w:val="List"/>
      </w:pPr>
      <w:r>
        <w:t>B     one-quarter of the RF peak output power of any of the tones</w:t>
      </w:r>
    </w:p>
    <w:p>
      <w:pPr>
        <w:pStyle w:val="List"/>
      </w:pPr>
      <w:r>
        <w:t>C     equal to the RF peak output power of any of the tones</w:t>
      </w:r>
    </w:p>
    <w:p>
      <w:pPr>
        <w:pStyle w:val="List"/>
      </w:pPr>
      <w:r>
        <w:t>D     twice the RF power output of any of the tones</w:t>
      </w:r>
    </w:p>
    <w:p>
      <w:r>
        <w:t>A-005-004-006</w:t>
      </w:r>
      <w:r>
        <w:rPr>
          <w:b/>
        </w:rPr>
        <w:t xml:space="preserve">        (A)</w:t>
      </w:r>
    </w:p>
    <w:p>
      <w:r>
        <w:t>What kind of input signal is used to test the amplitude linearity of a single-sideband phone transmitter while viewing the output on an oscilloscope?</w:t>
      </w:r>
    </w:p>
    <w:p>
      <w:pPr>
        <w:pStyle w:val="List"/>
      </w:pPr>
      <w:r>
        <w:t>A     Two audio-frequency sine waves</w:t>
      </w:r>
    </w:p>
    <w:p>
      <w:pPr>
        <w:pStyle w:val="List"/>
      </w:pPr>
      <w:r>
        <w:t>B     An audio-frequency square wave</w:t>
      </w:r>
    </w:p>
    <w:p>
      <w:pPr>
        <w:pStyle w:val="List"/>
      </w:pPr>
      <w:r>
        <w:t>C     Normal speech</w:t>
      </w:r>
    </w:p>
    <w:p>
      <w:pPr>
        <w:pStyle w:val="List"/>
      </w:pPr>
      <w:r>
        <w:t>D     An audio-frequency sine wave</w:t>
      </w:r>
    </w:p>
    <w:p>
      <w:r>
        <w:t>A-005-004-007</w:t>
      </w:r>
      <w:r>
        <w:rPr>
          <w:b/>
        </w:rPr>
        <w:t xml:space="preserve">        (A)</w:t>
      </w:r>
    </w:p>
    <w:p>
      <w:r>
        <w:t>When testing the amplitude linearity of a single-sideband transmitter what audio tones are fed into the microphone input and on what kind of kind of instrument is the output observed?</w:t>
      </w:r>
    </w:p>
    <w:p>
      <w:pPr>
        <w:pStyle w:val="List"/>
      </w:pPr>
      <w:r>
        <w:t>A     Two non-harmonically related tones are fed in, and the output is observed on an oscilloscope</w:t>
      </w:r>
    </w:p>
    <w:p>
      <w:pPr>
        <w:pStyle w:val="List"/>
      </w:pPr>
      <w:r>
        <w:t>B     Two harmonically related tones are fed in, and the output is observed on an oscilloscope</w:t>
      </w:r>
    </w:p>
    <w:p>
      <w:pPr>
        <w:pStyle w:val="List"/>
      </w:pPr>
      <w:r>
        <w:t>C     Two harmonically related tones are fed in, and the output is observed on a distortion analyzer</w:t>
      </w:r>
    </w:p>
    <w:p>
      <w:pPr>
        <w:pStyle w:val="List"/>
      </w:pPr>
      <w:r>
        <w:t>D     Two non-harmonically related tones are fed in, and the output is observed on a distortion analyzer</w:t>
      </w:r>
    </w:p>
    <w:p>
      <w:r>
        <w:t>A-005-004-008</w:t>
      </w:r>
      <w:r>
        <w:rPr>
          <w:b/>
        </w:rPr>
        <w:t xml:space="preserve">        (C)</w:t>
      </w:r>
    </w:p>
    <w:p>
      <w:r>
        <w:t>What audio frequencies are used in a two-tone test of the linearity of a single-sideband phone transmitter?</w:t>
      </w:r>
    </w:p>
    <w:p>
      <w:pPr>
        <w:pStyle w:val="List"/>
      </w:pPr>
      <w:r>
        <w:t>A     1200 Hz and 2400 Hz tones must be used</w:t>
      </w:r>
    </w:p>
    <w:p>
      <w:pPr>
        <w:pStyle w:val="List"/>
      </w:pPr>
      <w:r>
        <w:t>B     Any two audio tones may be used, but they must be within the transmitter audio passband, and must be harmonically related</w:t>
      </w:r>
    </w:p>
    <w:p>
      <w:pPr>
        <w:pStyle w:val="List"/>
      </w:pPr>
      <w:r>
        <w:t>C     Any two audio tones may be used, but they must be within the transmitter audio passband, and should not be harmonically related</w:t>
      </w:r>
    </w:p>
    <w:p>
      <w:pPr>
        <w:pStyle w:val="List"/>
      </w:pPr>
      <w:r>
        <w:t>D     20 Hz and 20 kHz tones must be used</w:t>
      </w:r>
    </w:p>
    <w:p>
      <w:r>
        <w:t>A-005-004-009</w:t>
      </w:r>
      <w:r>
        <w:rPr>
          <w:b/>
        </w:rPr>
        <w:t xml:space="preserve">        (B)</w:t>
      </w:r>
    </w:p>
    <w:p>
      <w:r>
        <w:t>What measurement can be made of a single-sideband phone transmitter's amplifier by performing a two-tone test using an oscilloscope?</w:t>
      </w:r>
    </w:p>
    <w:p>
      <w:pPr>
        <w:pStyle w:val="List"/>
      </w:pPr>
      <w:r>
        <w:t>A     Its percent of frequency modulation</w:t>
      </w:r>
    </w:p>
    <w:p>
      <w:pPr>
        <w:pStyle w:val="List"/>
      </w:pPr>
      <w:r>
        <w:t>B     Its linearity</w:t>
      </w:r>
    </w:p>
    <w:p>
      <w:pPr>
        <w:pStyle w:val="List"/>
      </w:pPr>
      <w:r>
        <w:t>C     Its frequency deviation</w:t>
      </w:r>
    </w:p>
    <w:p>
      <w:pPr>
        <w:pStyle w:val="List"/>
      </w:pPr>
      <w:r>
        <w:t>D     Its percent of carrier phase shift</w:t>
      </w:r>
    </w:p>
    <w:p>
      <w:r>
        <w:t>A-005-004-010</w:t>
      </w:r>
      <w:r>
        <w:rPr>
          <w:b/>
        </w:rPr>
        <w:t xml:space="preserve">        (C)</w:t>
      </w:r>
    </w:p>
    <w:p>
      <w:r>
        <w:t>How much is the carrier suppressed below peak output power in a single-sideband phone transmission?</w:t>
      </w:r>
    </w:p>
    <w:p>
      <w:pPr>
        <w:pStyle w:val="List"/>
      </w:pPr>
      <w:r>
        <w:t>A     No more than 20 dB</w:t>
      </w:r>
    </w:p>
    <w:p>
      <w:pPr>
        <w:pStyle w:val="List"/>
      </w:pPr>
      <w:r>
        <w:t>B     No more than 30 dB</w:t>
      </w:r>
    </w:p>
    <w:p>
      <w:pPr>
        <w:pStyle w:val="List"/>
      </w:pPr>
      <w:r>
        <w:t>C     At least 40 dB</w:t>
      </w:r>
    </w:p>
    <w:p>
      <w:pPr>
        <w:pStyle w:val="List"/>
      </w:pPr>
      <w:r>
        <w:t>D     At least 60 dB</w:t>
      </w:r>
    </w:p>
    <w:p>
      <w:r>
        <w:t>A-005-004-011</w:t>
      </w:r>
      <w:r>
        <w:rPr>
          <w:b/>
        </w:rPr>
        <w:t xml:space="preserve">        (C)</w:t>
      </w:r>
    </w:p>
    <w:p>
      <w:r>
        <w:t>What is meant by "flat topping" in a single-sideband phone transmission?</w:t>
      </w:r>
    </w:p>
    <w:p>
      <w:pPr>
        <w:pStyle w:val="List"/>
      </w:pPr>
      <w:r>
        <w:t>A     The transmitter's carrier is properly suppressed</w:t>
      </w:r>
    </w:p>
    <w:p>
      <w:pPr>
        <w:pStyle w:val="List"/>
      </w:pPr>
      <w:r>
        <w:t>B     Signal distortion caused by insufficient collector current</w:t>
      </w:r>
    </w:p>
    <w:p>
      <w:pPr>
        <w:pStyle w:val="List"/>
      </w:pPr>
      <w:r>
        <w:t>C     Signal distortion caused by excessive drive</w:t>
      </w:r>
    </w:p>
    <w:p>
      <w:pPr>
        <w:pStyle w:val="List"/>
      </w:pPr>
      <w:r>
        <w:t>D     The transmitter's automatic level control is properly adjusted</w:t>
      </w:r>
    </w:p>
    <w:p>
      <w:r>
        <w:rPr>
          <w:b/>
        </w:rPr>
        <w:t>5.5 FM Signals</w:t>
      </w:r>
    </w:p>
    <w:p>
      <w:r>
        <w:t>A-005-005-001</w:t>
      </w:r>
      <w:r>
        <w:rPr>
          <w:b/>
        </w:rPr>
        <w:t xml:space="preserve">        (B)</w:t>
      </w:r>
    </w:p>
    <w:p>
      <w:r>
        <w:t>In an FM phone signal having a maximum frequency deviation of 3000 Hz either side of the carrier frequency, what is the modulation index, when the modulating frequency is 1000 Hz?</w:t>
      </w:r>
    </w:p>
    <w:p>
      <w:pPr>
        <w:pStyle w:val="List"/>
      </w:pPr>
      <w:r>
        <w:t>A     1000</w:t>
      </w:r>
    </w:p>
    <w:p>
      <w:pPr>
        <w:pStyle w:val="List"/>
      </w:pPr>
      <w:r>
        <w:t>B     3</w:t>
      </w:r>
    </w:p>
    <w:p>
      <w:pPr>
        <w:pStyle w:val="List"/>
      </w:pPr>
      <w:r>
        <w:t>C     3000</w:t>
      </w:r>
    </w:p>
    <w:p>
      <w:pPr>
        <w:pStyle w:val="List"/>
      </w:pPr>
      <w:r>
        <w:t>D     0.3</w:t>
      </w:r>
    </w:p>
    <w:p>
      <w:r>
        <w:t>A-005-005-002</w:t>
      </w:r>
      <w:r>
        <w:rPr>
          <w:b/>
        </w:rPr>
        <w:t xml:space="preserve">        (B)</w:t>
      </w:r>
    </w:p>
    <w:p>
      <w:r>
        <w:t>What is the modulation index of an FM phone transmitter producing an instantaneous carrier deviation of 6 kHz when modulated with a 2 kHz modulating frequency?</w:t>
      </w:r>
    </w:p>
    <w:p>
      <w:pPr>
        <w:pStyle w:val="List"/>
      </w:pPr>
      <w:r>
        <w:t>A     0.333</w:t>
      </w:r>
    </w:p>
    <w:p>
      <w:pPr>
        <w:pStyle w:val="List"/>
      </w:pPr>
      <w:r>
        <w:t>B     3</w:t>
      </w:r>
    </w:p>
    <w:p>
      <w:pPr>
        <w:pStyle w:val="List"/>
      </w:pPr>
      <w:r>
        <w:t>C     2000</w:t>
      </w:r>
    </w:p>
    <w:p>
      <w:pPr>
        <w:pStyle w:val="List"/>
      </w:pPr>
      <w:r>
        <w:t>D     6000</w:t>
      </w:r>
    </w:p>
    <w:p>
      <w:r>
        <w:t>A-005-005-003</w:t>
      </w:r>
      <w:r>
        <w:rPr>
          <w:b/>
        </w:rPr>
        <w:t xml:space="preserve">        (C)</w:t>
      </w:r>
    </w:p>
    <w:p>
      <w:r>
        <w:t>What is the deviation ratio of an FM phone transmitter having a maximum frequency swing of plus or minus 5 kHz and accepting a maximum modulation rate of 3 kHz?</w:t>
      </w:r>
    </w:p>
    <w:p>
      <w:pPr>
        <w:pStyle w:val="List"/>
      </w:pPr>
      <w:r>
        <w:t>A     60</w:t>
      </w:r>
    </w:p>
    <w:p>
      <w:pPr>
        <w:pStyle w:val="List"/>
      </w:pPr>
      <w:r>
        <w:t>B     0.16</w:t>
      </w:r>
    </w:p>
    <w:p>
      <w:pPr>
        <w:pStyle w:val="List"/>
      </w:pPr>
      <w:r>
        <w:t>C     1.66</w:t>
      </w:r>
    </w:p>
    <w:p>
      <w:pPr>
        <w:pStyle w:val="List"/>
      </w:pPr>
      <w:r>
        <w:t>D     0.6</w:t>
      </w:r>
    </w:p>
    <w:p>
      <w:r>
        <w:t>A-005-005-004</w:t>
      </w:r>
      <w:r>
        <w:rPr>
          <w:b/>
        </w:rPr>
        <w:t xml:space="preserve">        (D)</w:t>
      </w:r>
    </w:p>
    <w:p>
      <w:r>
        <w:t>What is the deviation ratio of an FM phone transmitter having a maximum frequency swing of plus or minus 7.5 kHz and accepting a maximum modulation rate of 3.5 kHz?</w:t>
      </w:r>
    </w:p>
    <w:p>
      <w:pPr>
        <w:pStyle w:val="List"/>
      </w:pPr>
      <w:r>
        <w:t>A     0.214</w:t>
      </w:r>
    </w:p>
    <w:p>
      <w:pPr>
        <w:pStyle w:val="List"/>
      </w:pPr>
      <w:r>
        <w:t>B     0.47</w:t>
      </w:r>
    </w:p>
    <w:p>
      <w:pPr>
        <w:pStyle w:val="List"/>
      </w:pPr>
      <w:r>
        <w:t>C     47</w:t>
      </w:r>
    </w:p>
    <w:p>
      <w:pPr>
        <w:pStyle w:val="List"/>
      </w:pPr>
      <w:r>
        <w:t>D     2.14</w:t>
      </w:r>
    </w:p>
    <w:p>
      <w:r>
        <w:t>A-005-005-005</w:t>
      </w:r>
      <w:r>
        <w:rPr>
          <w:b/>
        </w:rPr>
        <w:t xml:space="preserve">        (C)</w:t>
      </w:r>
    </w:p>
    <w:p>
      <w:r>
        <w:t>When the transmitter is not modulated, or the amplitude of the modulating signal is zero, the frequency of the carrier is called its:</w:t>
      </w:r>
    </w:p>
    <w:p>
      <w:pPr>
        <w:pStyle w:val="List"/>
      </w:pPr>
      <w:r>
        <w:t>A     frequency shift</w:t>
      </w:r>
    </w:p>
    <w:p>
      <w:pPr>
        <w:pStyle w:val="List"/>
      </w:pPr>
      <w:r>
        <w:t>B     frequency deviation</w:t>
      </w:r>
    </w:p>
    <w:p>
      <w:pPr>
        <w:pStyle w:val="List"/>
      </w:pPr>
      <w:r>
        <w:t>C     centre frequency</w:t>
      </w:r>
    </w:p>
    <w:p>
      <w:pPr>
        <w:pStyle w:val="List"/>
      </w:pPr>
      <w:r>
        <w:t>D     modulating frequency</w:t>
      </w:r>
    </w:p>
    <w:p>
      <w:r>
        <w:t>A-005-005-006</w:t>
      </w:r>
      <w:r>
        <w:rPr>
          <w:b/>
        </w:rPr>
        <w:t xml:space="preserve">        (B)</w:t>
      </w:r>
    </w:p>
    <w:p>
      <w:r>
        <w:t>In an FM transmitter system, the amount of deviation from the centre frequency is determined solely by the:</w:t>
      </w:r>
    </w:p>
    <w:p>
      <w:pPr>
        <w:pStyle w:val="List"/>
      </w:pPr>
      <w:r>
        <w:t>A     modulating frequency and the amplitude of the centre frequency</w:t>
      </w:r>
    </w:p>
    <w:p>
      <w:pPr>
        <w:pStyle w:val="List"/>
      </w:pPr>
      <w:r>
        <w:t>B     amplitude of the modulating frequency</w:t>
      </w:r>
    </w:p>
    <w:p>
      <w:pPr>
        <w:pStyle w:val="List"/>
      </w:pPr>
      <w:r>
        <w:t>C     amplitude and the frequency of the modulating frequency</w:t>
      </w:r>
    </w:p>
    <w:p>
      <w:pPr>
        <w:pStyle w:val="List"/>
      </w:pPr>
      <w:r>
        <w:t>D     frequency of the modulating frequency</w:t>
      </w:r>
    </w:p>
    <w:p>
      <w:r>
        <w:t>A-005-005-007</w:t>
      </w:r>
      <w:r>
        <w:rPr>
          <w:b/>
        </w:rPr>
        <w:t xml:space="preserve">        (C)</w:t>
      </w:r>
    </w:p>
    <w:p>
      <w:r>
        <w:t>Any FM wave with single-tone modulation has:</w:t>
      </w:r>
    </w:p>
    <w:p>
      <w:pPr>
        <w:pStyle w:val="List"/>
      </w:pPr>
      <w:r>
        <w:t>A     two sideband frequencies</w:t>
      </w:r>
    </w:p>
    <w:p>
      <w:pPr>
        <w:pStyle w:val="List"/>
      </w:pPr>
      <w:r>
        <w:t>B     four sideband frequencies</w:t>
      </w:r>
    </w:p>
    <w:p>
      <w:pPr>
        <w:pStyle w:val="List"/>
      </w:pPr>
      <w:r>
        <w:t>C     an infinite number of sideband frequencies</w:t>
      </w:r>
    </w:p>
    <w:p>
      <w:pPr>
        <w:pStyle w:val="List"/>
      </w:pPr>
      <w:r>
        <w:t>D     one sideband frequency</w:t>
      </w:r>
    </w:p>
    <w:p>
      <w:r>
        <w:t>A-005-005-008</w:t>
      </w:r>
      <w:r>
        <w:rPr>
          <w:b/>
        </w:rPr>
        <w:t xml:space="preserve">        (C)</w:t>
      </w:r>
    </w:p>
    <w:p>
      <w:r>
        <w:t>Some types of deviation meters work on the principle of:</w:t>
      </w:r>
    </w:p>
    <w:p>
      <w:pPr>
        <w:pStyle w:val="List"/>
      </w:pPr>
      <w:r>
        <w:t>A     a carrier peak and dividing by the modulation index</w:t>
      </w:r>
    </w:p>
    <w:p>
      <w:pPr>
        <w:pStyle w:val="List"/>
      </w:pPr>
      <w:r>
        <w:t>B     detecting the frequencies in the sidebands</w:t>
      </w:r>
    </w:p>
    <w:p>
      <w:pPr>
        <w:pStyle w:val="List"/>
      </w:pPr>
      <w:r>
        <w:t>C     a carrier null and multiplying the modulation frequency by the modulation index</w:t>
      </w:r>
    </w:p>
    <w:p>
      <w:pPr>
        <w:pStyle w:val="List"/>
      </w:pPr>
      <w:r>
        <w:t>D     the amplitude of power in the sidebands</w:t>
      </w:r>
    </w:p>
    <w:p>
      <w:r>
        <w:t>A-005-005-009</w:t>
      </w:r>
      <w:r>
        <w:rPr>
          <w:b/>
        </w:rPr>
        <w:t xml:space="preserve">        (B)</w:t>
      </w:r>
    </w:p>
    <w:p>
      <w:r>
        <w:t>When using some deviation meters, it is important to know:</w:t>
      </w:r>
    </w:p>
    <w:p>
      <w:pPr>
        <w:pStyle w:val="List"/>
      </w:pPr>
      <w:r>
        <w:t>A     modulating frequency</w:t>
      </w:r>
    </w:p>
    <w:p>
      <w:pPr>
        <w:pStyle w:val="List"/>
      </w:pPr>
      <w:r>
        <w:t>B     modulating frequency and the modulation index</w:t>
      </w:r>
    </w:p>
    <w:p>
      <w:pPr>
        <w:pStyle w:val="List"/>
      </w:pPr>
      <w:r>
        <w:t>C     pass-band of the IF filter</w:t>
      </w:r>
    </w:p>
    <w:p>
      <w:pPr>
        <w:pStyle w:val="List"/>
      </w:pPr>
      <w:r>
        <w:t>D     modulation index</w:t>
      </w:r>
    </w:p>
    <w:p>
      <w:r>
        <w:t>A-005-005-010</w:t>
      </w:r>
      <w:r>
        <w:rPr>
          <w:b/>
        </w:rPr>
        <w:t xml:space="preserve">        (D)</w:t>
      </w:r>
    </w:p>
    <w:p>
      <w:r>
        <w:t>What is the significant bandwidth of an FM-phone transmission having a +/- 5-kHz deviation and a 3-kHz modulating frequency?</w:t>
      </w:r>
    </w:p>
    <w:p>
      <w:pPr>
        <w:pStyle w:val="List"/>
      </w:pPr>
      <w:r>
        <w:t>A     8 kHz</w:t>
      </w:r>
    </w:p>
    <w:p>
      <w:pPr>
        <w:pStyle w:val="List"/>
      </w:pPr>
      <w:r>
        <w:t>B     5 kHz</w:t>
      </w:r>
    </w:p>
    <w:p>
      <w:pPr>
        <w:pStyle w:val="List"/>
      </w:pPr>
      <w:r>
        <w:t>C     3 kHz</w:t>
      </w:r>
    </w:p>
    <w:p>
      <w:pPr>
        <w:pStyle w:val="List"/>
      </w:pPr>
      <w:r>
        <w:t>D     16 kHz</w:t>
      </w:r>
    </w:p>
    <w:p>
      <w:r>
        <w:t>A-005-005-011</w:t>
      </w:r>
      <w:r>
        <w:rPr>
          <w:b/>
        </w:rPr>
        <w:t xml:space="preserve">        (D)</w:t>
      </w:r>
    </w:p>
    <w:p>
      <w:r>
        <w:t>What is the frequency deviation for a 12.21-MHz reactance-modulated oscillator in a +/- 5-kHz deviation, 146.52-MHz FM-phone transmitter?</w:t>
      </w:r>
    </w:p>
    <w:p>
      <w:pPr>
        <w:pStyle w:val="List"/>
      </w:pPr>
      <w:r>
        <w:t>A     +/- 12 kHz</w:t>
      </w:r>
    </w:p>
    <w:p>
      <w:pPr>
        <w:pStyle w:val="List"/>
      </w:pPr>
      <w:r>
        <w:t>B     +/- 41.67 Hz</w:t>
      </w:r>
    </w:p>
    <w:p>
      <w:pPr>
        <w:pStyle w:val="List"/>
      </w:pPr>
      <w:r>
        <w:t>C     +/- 5 kHz</w:t>
      </w:r>
    </w:p>
    <w:p>
      <w:pPr>
        <w:pStyle w:val="List"/>
      </w:pPr>
      <w:r>
        <w:t>D     +/- 416.7 Hz</w:t>
      </w:r>
    </w:p>
    <w:p>
      <w:r>
        <w:rPr>
          <w:b/>
        </w:rPr>
        <w:t>5.6 FM Transmitters</w:t>
      </w:r>
    </w:p>
    <w:p>
      <w:r>
        <w:t>A-005-006-001</w:t>
      </w:r>
      <w:r>
        <w:rPr>
          <w:b/>
        </w:rPr>
        <w:t xml:space="preserve">        (C)</w:t>
      </w:r>
    </w:p>
    <w:p>
      <w:r>
        <w:t>If the signals of two repeater transmitters mix together in one or both of their final amplifiers and unwanted signals at the sum and difference frequencies of the original signals are generated and radiated, what is this called?</w:t>
      </w:r>
    </w:p>
    <w:p>
      <w:pPr>
        <w:pStyle w:val="List"/>
      </w:pPr>
      <w:r>
        <w:t>A     Amplifier desensitization</w:t>
      </w:r>
    </w:p>
    <w:p>
      <w:pPr>
        <w:pStyle w:val="List"/>
      </w:pPr>
      <w:r>
        <w:t>B     Neutralization</w:t>
      </w:r>
    </w:p>
    <w:p>
      <w:pPr>
        <w:pStyle w:val="List"/>
      </w:pPr>
      <w:r>
        <w:t>C     Intermodulation interference</w:t>
      </w:r>
    </w:p>
    <w:p>
      <w:pPr>
        <w:pStyle w:val="List"/>
      </w:pPr>
      <w:r>
        <w:t>D     Adjacent channel interference</w:t>
      </w:r>
    </w:p>
    <w:p>
      <w:r>
        <w:t>A-005-006-002</w:t>
      </w:r>
      <w:r>
        <w:rPr>
          <w:b/>
        </w:rPr>
        <w:t xml:space="preserve">        (C)</w:t>
      </w:r>
    </w:p>
    <w:p>
      <w:r>
        <w:t>How does intermodulation interference between two repeater transmitters usually occur?</w:t>
      </w:r>
    </w:p>
    <w:p>
      <w:pPr>
        <w:pStyle w:val="List"/>
      </w:pPr>
      <w:r>
        <w:t>A     When the signals are reflected out of phase by aircraft passing overhead</w:t>
      </w:r>
    </w:p>
    <w:p>
      <w:pPr>
        <w:pStyle w:val="List"/>
      </w:pPr>
      <w:r>
        <w:t>B     When they are in close proximity and the signals cause feedback in one or both of their final amplifiers</w:t>
      </w:r>
    </w:p>
    <w:p>
      <w:pPr>
        <w:pStyle w:val="List"/>
      </w:pPr>
      <w:r>
        <w:t>C     When they are in close proximity and the signals mix in one or both of their final amplifiers</w:t>
      </w:r>
    </w:p>
    <w:p>
      <w:pPr>
        <w:pStyle w:val="List"/>
      </w:pPr>
      <w:r>
        <w:t>D     When the signals are reflected in phase by aircraft passing overhead</w:t>
      </w:r>
    </w:p>
    <w:p>
      <w:r>
        <w:t>A-005-006-003</w:t>
      </w:r>
      <w:r>
        <w:rPr>
          <w:b/>
        </w:rPr>
        <w:t xml:space="preserve">        (D)</w:t>
      </w:r>
    </w:p>
    <w:p>
      <w:r>
        <w:t>How can intermodulation interference between two repeater transmitters in close proximity often be reduced or eliminated?</w:t>
      </w:r>
    </w:p>
    <w:p>
      <w:pPr>
        <w:pStyle w:val="List"/>
      </w:pPr>
      <w:r>
        <w:t>A     By using a Class C final amplifier with high driving power</w:t>
      </w:r>
    </w:p>
    <w:p>
      <w:pPr>
        <w:pStyle w:val="List"/>
      </w:pPr>
      <w:r>
        <w:t>B     By installing a low-pass filter in the antenna transmission line</w:t>
      </w:r>
    </w:p>
    <w:p>
      <w:pPr>
        <w:pStyle w:val="List"/>
      </w:pPr>
      <w:r>
        <w:t>C     By installing a high-pass filter in the antenna transmission line</w:t>
      </w:r>
    </w:p>
    <w:p>
      <w:pPr>
        <w:pStyle w:val="List"/>
      </w:pPr>
      <w:r>
        <w:t>D     By installing a terminated circulator or ferrite isolator in the transmission line to the transmitter and duplexer</w:t>
      </w:r>
    </w:p>
    <w:p>
      <w:r>
        <w:t>A-005-006-004</w:t>
      </w:r>
      <w:r>
        <w:rPr>
          <w:b/>
        </w:rPr>
        <w:t xml:space="preserve">        (A)</w:t>
      </w:r>
    </w:p>
    <w:p>
      <w:r>
        <w:t>If a receiver tuned to 146.70 MHz receives an intermodulation product signal whenever a nearby transmitter transmits on 146.52, what are the two most likely frequencies for the other interfering signal?</w:t>
      </w:r>
    </w:p>
    <w:p>
      <w:pPr>
        <w:pStyle w:val="List"/>
      </w:pPr>
      <w:r>
        <w:t>A     146.34 MHz and 146.61 MHz</w:t>
      </w:r>
    </w:p>
    <w:p>
      <w:pPr>
        <w:pStyle w:val="List"/>
      </w:pPr>
      <w:r>
        <w:t>B     146.88 MHz and 146.34 MHz</w:t>
      </w:r>
    </w:p>
    <w:p>
      <w:pPr>
        <w:pStyle w:val="List"/>
      </w:pPr>
      <w:r>
        <w:t>C     146.01 MHz and 147.30 MHz</w:t>
      </w:r>
    </w:p>
    <w:p>
      <w:pPr>
        <w:pStyle w:val="List"/>
      </w:pPr>
      <w:r>
        <w:t>D     73.35 MHz and 239.40 MHz</w:t>
      </w:r>
    </w:p>
    <w:p>
      <w:r>
        <w:t>A-005-006-005</w:t>
      </w:r>
      <w:r>
        <w:rPr>
          <w:b/>
        </w:rPr>
        <w:t xml:space="preserve">        (A)</w:t>
      </w:r>
    </w:p>
    <w:p>
      <w:r>
        <w:t>What type of circuit varies the tuning of an amplifier tank circuit to produce FM signals?</w:t>
      </w:r>
    </w:p>
    <w:p>
      <w:pPr>
        <w:pStyle w:val="List"/>
      </w:pPr>
      <w:r>
        <w:t>A     A phase modulator</w:t>
      </w:r>
    </w:p>
    <w:p>
      <w:pPr>
        <w:pStyle w:val="List"/>
      </w:pPr>
      <w:r>
        <w:t>B     An audio modulator</w:t>
      </w:r>
    </w:p>
    <w:p>
      <w:pPr>
        <w:pStyle w:val="List"/>
      </w:pPr>
      <w:r>
        <w:t>C     A balanced modulator</w:t>
      </w:r>
    </w:p>
    <w:p>
      <w:pPr>
        <w:pStyle w:val="List"/>
      </w:pPr>
      <w:r>
        <w:t>D     A double balanced mixer</w:t>
      </w:r>
    </w:p>
    <w:p>
      <w:r>
        <w:t>A-005-006-006</w:t>
      </w:r>
      <w:r>
        <w:rPr>
          <w:b/>
        </w:rPr>
        <w:t xml:space="preserve">        (A)</w:t>
      </w:r>
    </w:p>
    <w:p>
      <w:r>
        <w:t>What audio shaping network is added at an FM transmitter to attenuate the lower audio frequencies?</w:t>
      </w:r>
    </w:p>
    <w:p>
      <w:pPr>
        <w:pStyle w:val="List"/>
      </w:pPr>
      <w:r>
        <w:t>A     A pre-emphasis network</w:t>
      </w:r>
    </w:p>
    <w:p>
      <w:pPr>
        <w:pStyle w:val="List"/>
      </w:pPr>
      <w:r>
        <w:t>B     An audio prescaler</w:t>
      </w:r>
    </w:p>
    <w:p>
      <w:pPr>
        <w:pStyle w:val="List"/>
      </w:pPr>
      <w:r>
        <w:t>C     A de-emphasis network</w:t>
      </w:r>
    </w:p>
    <w:p>
      <w:pPr>
        <w:pStyle w:val="List"/>
      </w:pPr>
      <w:r>
        <w:t>D     A heterodyne suppressor</w:t>
      </w:r>
    </w:p>
    <w:p>
      <w:r>
        <w:t>A-005-006-007</w:t>
      </w:r>
      <w:r>
        <w:rPr>
          <w:b/>
        </w:rPr>
        <w:t xml:space="preserve">        (B)</w:t>
      </w:r>
    </w:p>
    <w:p>
      <w:r>
        <w:t>Which type of filter would be best to use in a 2-metre repeater duplexer?</w:t>
      </w:r>
    </w:p>
    <w:p>
      <w:pPr>
        <w:pStyle w:val="List"/>
      </w:pPr>
      <w:r>
        <w:t>A     A crystal filter</w:t>
      </w:r>
    </w:p>
    <w:p>
      <w:pPr>
        <w:pStyle w:val="List"/>
      </w:pPr>
      <w:r>
        <w:t>B     A cavity filter</w:t>
      </w:r>
    </w:p>
    <w:p>
      <w:pPr>
        <w:pStyle w:val="List"/>
      </w:pPr>
      <w:r>
        <w:t>C     A DSP filter</w:t>
      </w:r>
    </w:p>
    <w:p>
      <w:pPr>
        <w:pStyle w:val="List"/>
      </w:pPr>
      <w:r>
        <w:t>D     An L-C filter</w:t>
      </w:r>
    </w:p>
    <w:p>
      <w:r>
        <w:t>A-005-006-008</w:t>
      </w:r>
      <w:r>
        <w:rPr>
          <w:b/>
        </w:rPr>
        <w:t xml:space="preserve">        (C)</w:t>
      </w:r>
    </w:p>
    <w:p>
      <w:r>
        <w:t>The characteristic difference between a phase modulator and a frequency modulator is:</w:t>
      </w:r>
    </w:p>
    <w:p>
      <w:pPr>
        <w:pStyle w:val="List"/>
      </w:pPr>
      <w:r>
        <w:t>A     frequency inversion</w:t>
      </w:r>
    </w:p>
    <w:p>
      <w:pPr>
        <w:pStyle w:val="List"/>
      </w:pPr>
      <w:r>
        <w:t>B     the centre frequency</w:t>
      </w:r>
    </w:p>
    <w:p>
      <w:pPr>
        <w:pStyle w:val="List"/>
      </w:pPr>
      <w:r>
        <w:t>C     pre-emphasis</w:t>
      </w:r>
    </w:p>
    <w:p>
      <w:pPr>
        <w:pStyle w:val="List"/>
      </w:pPr>
      <w:r>
        <w:t>D     de-emphasis</w:t>
      </w:r>
    </w:p>
    <w:p>
      <w:r>
        <w:t>A-005-006-009</w:t>
      </w:r>
      <w:r>
        <w:rPr>
          <w:b/>
        </w:rPr>
        <w:t xml:space="preserve">        (D)</w:t>
      </w:r>
    </w:p>
    <w:p>
      <w:r>
        <w:t>In most modern FM transmitters, to produce a better sound, a compressor and a clipper are placed:</w:t>
      </w:r>
    </w:p>
    <w:p>
      <w:pPr>
        <w:pStyle w:val="List"/>
      </w:pPr>
      <w:r>
        <w:t>A     between the multiplier and the PA</w:t>
      </w:r>
    </w:p>
    <w:p>
      <w:pPr>
        <w:pStyle w:val="List"/>
      </w:pPr>
      <w:r>
        <w:t>B     in the microphone circuit, before the audio amplifier</w:t>
      </w:r>
    </w:p>
    <w:p>
      <w:pPr>
        <w:pStyle w:val="List"/>
      </w:pPr>
      <w:r>
        <w:t>C     between the modulator and the oscillator</w:t>
      </w:r>
    </w:p>
    <w:p>
      <w:pPr>
        <w:pStyle w:val="List"/>
      </w:pPr>
      <w:r>
        <w:t>D     between the audio amplifier and the modulator</w:t>
      </w:r>
    </w:p>
    <w:p>
      <w:r>
        <w:t>A-005-006-010</w:t>
      </w:r>
      <w:r>
        <w:rPr>
          <w:b/>
        </w:rPr>
        <w:t xml:space="preserve">        (B)</w:t>
      </w:r>
    </w:p>
    <w:p>
      <w:r>
        <w:t>Three important parameters to be verified in an FM transmitter are:</w:t>
      </w:r>
    </w:p>
    <w:p>
      <w:pPr>
        <w:pStyle w:val="List"/>
      </w:pPr>
      <w:r>
        <w:t>A     frequency stability, de-emphasis and linearity</w:t>
      </w:r>
    </w:p>
    <w:p>
      <w:pPr>
        <w:pStyle w:val="List"/>
      </w:pPr>
      <w:r>
        <w:t>B     power, frequency deviation and frequency stability</w:t>
      </w:r>
    </w:p>
    <w:p>
      <w:pPr>
        <w:pStyle w:val="List"/>
      </w:pPr>
      <w:r>
        <w:t>C     modulation, pre-emphasis and carrier suppression</w:t>
      </w:r>
    </w:p>
    <w:p>
      <w:pPr>
        <w:pStyle w:val="List"/>
      </w:pPr>
      <w:r>
        <w:t>D     distortion, bandwidth and sideband power</w:t>
      </w:r>
    </w:p>
    <w:p>
      <w:r>
        <w:t>A-005-006-011</w:t>
      </w:r>
      <w:r>
        <w:rPr>
          <w:b/>
        </w:rPr>
        <w:t xml:space="preserve">        (D)</w:t>
      </w:r>
    </w:p>
    <w:p>
      <w:r>
        <w:t>Intermodulation interference products are not typically associated with which of the following:</w:t>
      </w:r>
    </w:p>
    <w:p>
      <w:pPr>
        <w:pStyle w:val="List"/>
      </w:pPr>
      <w:r>
        <w:t>A     receiver frontend</w:t>
      </w:r>
    </w:p>
    <w:p>
      <w:pPr>
        <w:pStyle w:val="List"/>
      </w:pPr>
      <w:r>
        <w:t>B     passive intermodulation</w:t>
      </w:r>
    </w:p>
    <w:p>
      <w:pPr>
        <w:pStyle w:val="List"/>
      </w:pPr>
      <w:r>
        <w:t>C     final amplifier stage</w:t>
      </w:r>
    </w:p>
    <w:p>
      <w:pPr>
        <w:pStyle w:val="List"/>
      </w:pPr>
      <w:r>
        <w:t>D     intermediate frequency stage</w:t>
      </w:r>
    </w:p>
    <w:p>
      <w:r>
        <w:rPr>
          <w:b/>
        </w:rPr>
        <w:t>5.7 Signal Processing</w:t>
      </w:r>
    </w:p>
    <w:p>
      <w:r>
        <w:t>A-005-007-001</w:t>
      </w:r>
      <w:r>
        <w:rPr>
          <w:b/>
        </w:rPr>
        <w:t xml:space="preserve">        (A)</w:t>
      </w:r>
    </w:p>
    <w:p>
      <w:r>
        <w:t>Maintaining the peak RF output of a SSB transmitter at a relatively constant level requires a circuit called the:</w:t>
      </w:r>
    </w:p>
    <w:p>
      <w:pPr>
        <w:pStyle w:val="List"/>
      </w:pPr>
      <w:r>
        <w:t>A     automatic level control (ALC)</w:t>
      </w:r>
    </w:p>
    <w:p>
      <w:pPr>
        <w:pStyle w:val="List"/>
      </w:pPr>
      <w:r>
        <w:t>B     automatic gain control (AGC)</w:t>
      </w:r>
    </w:p>
    <w:p>
      <w:pPr>
        <w:pStyle w:val="List"/>
      </w:pPr>
      <w:r>
        <w:t>C     automatic output control (AOC)</w:t>
      </w:r>
    </w:p>
    <w:p>
      <w:pPr>
        <w:pStyle w:val="List"/>
      </w:pPr>
      <w:r>
        <w:t>D     automatic volume control (AVC)</w:t>
      </w:r>
    </w:p>
    <w:p>
      <w:r>
        <w:t>A-005-007-002</w:t>
      </w:r>
      <w:r>
        <w:rPr>
          <w:b/>
        </w:rPr>
        <w:t xml:space="preserve">        (A)</w:t>
      </w:r>
    </w:p>
    <w:p>
      <w:r>
        <w:t>Speech compression associated with SSB transmission implies:</w:t>
      </w:r>
    </w:p>
    <w:p>
      <w:pPr>
        <w:pStyle w:val="List"/>
      </w:pPr>
      <w:r>
        <w:t>A     full amplification of low level signals and reducing or eliminating amplification of high level signals</w:t>
      </w:r>
    </w:p>
    <w:p>
      <w:pPr>
        <w:pStyle w:val="List"/>
      </w:pPr>
      <w:r>
        <w:t>B     full amplification of high level signals and reducing or eliminating signals amplification of low level</w:t>
      </w:r>
    </w:p>
    <w:p>
      <w:pPr>
        <w:pStyle w:val="List"/>
      </w:pPr>
      <w:r>
        <w:t>C     circuit level instability</w:t>
      </w:r>
    </w:p>
    <w:p>
      <w:pPr>
        <w:pStyle w:val="List"/>
      </w:pPr>
      <w:r>
        <w:t>D     a lower signal-to-noise ratio</w:t>
      </w:r>
    </w:p>
    <w:p>
      <w:r>
        <w:t>A-005-007-003</w:t>
      </w:r>
      <w:r>
        <w:rPr>
          <w:b/>
        </w:rPr>
        <w:t xml:space="preserve">        (A)</w:t>
      </w:r>
    </w:p>
    <w:p>
      <w:r>
        <w:t>Which of the following functions is not included in a typical digital signal processor?</w:t>
      </w:r>
    </w:p>
    <w:p>
      <w:pPr>
        <w:pStyle w:val="List"/>
      </w:pPr>
      <w:r>
        <w:t>A     Aliasing amplifier</w:t>
      </w:r>
    </w:p>
    <w:p>
      <w:pPr>
        <w:pStyle w:val="List"/>
      </w:pPr>
      <w:r>
        <w:t>B     Digital to analog converter</w:t>
      </w:r>
    </w:p>
    <w:p>
      <w:pPr>
        <w:pStyle w:val="List"/>
      </w:pPr>
      <w:r>
        <w:t>C     Analog to digital converter</w:t>
      </w:r>
    </w:p>
    <w:p>
      <w:pPr>
        <w:pStyle w:val="List"/>
      </w:pPr>
      <w:r>
        <w:t>D     Mathematical transform</w:t>
      </w:r>
    </w:p>
    <w:p>
      <w:r>
        <w:t>A-005-007-004</w:t>
      </w:r>
      <w:r>
        <w:rPr>
          <w:b/>
        </w:rPr>
        <w:t xml:space="preserve">        (B)</w:t>
      </w:r>
    </w:p>
    <w:p>
      <w:r>
        <w:t>How many bits are required to provide 256 discrete levels, or a ratio of 256:1?</w:t>
      </w:r>
    </w:p>
    <w:p>
      <w:pPr>
        <w:pStyle w:val="List"/>
      </w:pPr>
      <w:r>
        <w:t>A     6 bits</w:t>
      </w:r>
    </w:p>
    <w:p>
      <w:pPr>
        <w:pStyle w:val="List"/>
      </w:pPr>
      <w:r>
        <w:t>B     8 bits</w:t>
      </w:r>
    </w:p>
    <w:p>
      <w:pPr>
        <w:pStyle w:val="List"/>
      </w:pPr>
      <w:r>
        <w:t>C     16 bits</w:t>
      </w:r>
    </w:p>
    <w:p>
      <w:pPr>
        <w:pStyle w:val="List"/>
      </w:pPr>
      <w:r>
        <w:t>D     4 bits</w:t>
      </w:r>
    </w:p>
    <w:p>
      <w:r>
        <w:t>A-005-007-005</w:t>
      </w:r>
      <w:r>
        <w:rPr>
          <w:b/>
        </w:rPr>
        <w:t xml:space="preserve">        (A)</w:t>
      </w:r>
    </w:p>
    <w:p>
      <w:r>
        <w:t>Adding one bit to the word length, is equivalent to adding ____ dB to the dynamic range of the digitizer:</w:t>
      </w:r>
    </w:p>
    <w:p>
      <w:pPr>
        <w:pStyle w:val="List"/>
      </w:pPr>
      <w:r>
        <w:t>A     6 dB</w:t>
      </w:r>
    </w:p>
    <w:p>
      <w:pPr>
        <w:pStyle w:val="List"/>
      </w:pPr>
      <w:r>
        <w:t>B     3 dB</w:t>
      </w:r>
    </w:p>
    <w:p>
      <w:pPr>
        <w:pStyle w:val="List"/>
      </w:pPr>
      <w:r>
        <w:t>C     4 dB</w:t>
      </w:r>
    </w:p>
    <w:p>
      <w:pPr>
        <w:pStyle w:val="List"/>
      </w:pPr>
      <w:r>
        <w:t>D     1 dB</w:t>
      </w:r>
    </w:p>
    <w:p>
      <w:r>
        <w:t>A-005-007-006</w:t>
      </w:r>
      <w:r>
        <w:rPr>
          <w:b/>
        </w:rPr>
        <w:t xml:space="preserve">        (B)</w:t>
      </w:r>
    </w:p>
    <w:p>
      <w:r>
        <w:t>What do you call the circuit which employs an analog to digital converter, a mathematical transform, a digital to analog converter and a low pass filter?</w:t>
      </w:r>
    </w:p>
    <w:p>
      <w:pPr>
        <w:pStyle w:val="List"/>
      </w:pPr>
      <w:r>
        <w:t>A     Digital formatter</w:t>
      </w:r>
    </w:p>
    <w:p>
      <w:pPr>
        <w:pStyle w:val="List"/>
      </w:pPr>
      <w:r>
        <w:t>B     Digital signal processor</w:t>
      </w:r>
    </w:p>
    <w:p>
      <w:pPr>
        <w:pStyle w:val="List"/>
      </w:pPr>
      <w:r>
        <w:t>C     Digital transformer</w:t>
      </w:r>
    </w:p>
    <w:p>
      <w:pPr>
        <w:pStyle w:val="List"/>
      </w:pPr>
      <w:r>
        <w:t>D     Mathematical transformer</w:t>
      </w:r>
    </w:p>
    <w:p>
      <w:r>
        <w:t>A-005-007-007</w:t>
      </w:r>
      <w:r>
        <w:rPr>
          <w:b/>
        </w:rPr>
        <w:t xml:space="preserve">        (C)</w:t>
      </w:r>
    </w:p>
    <w:p>
      <w:r>
        <w:t>Which principle is not associated with analog signal processing?</w:t>
      </w:r>
    </w:p>
    <w:p>
      <w:pPr>
        <w:pStyle w:val="List"/>
      </w:pPr>
      <w:r>
        <w:t>A     Clipping</w:t>
      </w:r>
    </w:p>
    <w:p>
      <w:pPr>
        <w:pStyle w:val="List"/>
      </w:pPr>
      <w:r>
        <w:t>B     Bandwidth limiting</w:t>
      </w:r>
    </w:p>
    <w:p>
      <w:pPr>
        <w:pStyle w:val="List"/>
      </w:pPr>
      <w:r>
        <w:t>C     Frequency division</w:t>
      </w:r>
    </w:p>
    <w:p>
      <w:pPr>
        <w:pStyle w:val="List"/>
      </w:pPr>
      <w:r>
        <w:t>D     Compression</w:t>
      </w:r>
    </w:p>
    <w:p>
      <w:r>
        <w:t>A-005-007-008</w:t>
      </w:r>
      <w:r>
        <w:rPr>
          <w:b/>
        </w:rPr>
        <w:t xml:space="preserve">        (B)</w:t>
      </w:r>
    </w:p>
    <w:p>
      <w:r>
        <w:t>Which of the following is not a method used for peak limiting, in a signal processor?</w:t>
      </w:r>
    </w:p>
    <w:p>
      <w:pPr>
        <w:pStyle w:val="List"/>
      </w:pPr>
      <w:r>
        <w:t>A     AF clipping</w:t>
      </w:r>
    </w:p>
    <w:p>
      <w:pPr>
        <w:pStyle w:val="List"/>
      </w:pPr>
      <w:r>
        <w:t>B     Frequency clipping</w:t>
      </w:r>
    </w:p>
    <w:p>
      <w:pPr>
        <w:pStyle w:val="List"/>
      </w:pPr>
      <w:r>
        <w:t>C     RF clipping</w:t>
      </w:r>
    </w:p>
    <w:p>
      <w:pPr>
        <w:pStyle w:val="List"/>
      </w:pPr>
      <w:r>
        <w:t>D     Compression</w:t>
      </w:r>
    </w:p>
    <w:p>
      <w:r>
        <w:t>A-005-007-009</w:t>
      </w:r>
      <w:r>
        <w:rPr>
          <w:b/>
        </w:rPr>
        <w:t xml:space="preserve">        (C)</w:t>
      </w:r>
    </w:p>
    <w:p>
      <w:r>
        <w:t>What is the undesirable result of AF clipping in a speech processor?</w:t>
      </w:r>
    </w:p>
    <w:p>
      <w:pPr>
        <w:pStyle w:val="List"/>
      </w:pPr>
      <w:r>
        <w:t>A     Reduced average power</w:t>
      </w:r>
    </w:p>
    <w:p>
      <w:pPr>
        <w:pStyle w:val="List"/>
      </w:pPr>
      <w:r>
        <w:t>B     Reduction in peak amplitude</w:t>
      </w:r>
    </w:p>
    <w:p>
      <w:pPr>
        <w:pStyle w:val="List"/>
      </w:pPr>
      <w:r>
        <w:t>C     Increased harmonic distortion</w:t>
      </w:r>
    </w:p>
    <w:p>
      <w:pPr>
        <w:pStyle w:val="List"/>
      </w:pPr>
      <w:r>
        <w:t>D     Increased average power</w:t>
      </w:r>
    </w:p>
    <w:p>
      <w:r>
        <w:t>A-005-007-010</w:t>
      </w:r>
      <w:r>
        <w:rPr>
          <w:b/>
        </w:rPr>
        <w:t xml:space="preserve">        (D)</w:t>
      </w:r>
    </w:p>
    <w:p>
      <w:r>
        <w:t>Which description is not correct? You are planning to build a speech processor for your transceiver. Compared to AF clipping, RF clipping:</w:t>
      </w:r>
    </w:p>
    <w:p>
      <w:pPr>
        <w:pStyle w:val="List"/>
      </w:pPr>
      <w:r>
        <w:t>A     has less distortion</w:t>
      </w:r>
    </w:p>
    <w:p>
      <w:pPr>
        <w:pStyle w:val="List"/>
      </w:pPr>
      <w:r>
        <w:t>B     is more difficult to implement</w:t>
      </w:r>
    </w:p>
    <w:p>
      <w:pPr>
        <w:pStyle w:val="List"/>
      </w:pPr>
      <w:r>
        <w:t>C     is more expensive to implement</w:t>
      </w:r>
    </w:p>
    <w:p>
      <w:pPr>
        <w:pStyle w:val="List"/>
      </w:pPr>
      <w:r>
        <w:t>D     is easier to implement</w:t>
      </w:r>
    </w:p>
    <w:p>
      <w:r>
        <w:t>A-005-007-011</w:t>
      </w:r>
      <w:r>
        <w:rPr>
          <w:b/>
        </w:rPr>
        <w:t xml:space="preserve">        (D)</w:t>
      </w:r>
    </w:p>
    <w:p>
      <w:r>
        <w:t>Automatic Level Control (ALC) is another name for:</w:t>
      </w:r>
    </w:p>
    <w:p>
      <w:pPr>
        <w:pStyle w:val="List"/>
      </w:pPr>
      <w:r>
        <w:t>A     RF clipping</w:t>
      </w:r>
    </w:p>
    <w:p>
      <w:pPr>
        <w:pStyle w:val="List"/>
      </w:pPr>
      <w:r>
        <w:t>B     AF compression</w:t>
      </w:r>
    </w:p>
    <w:p>
      <w:pPr>
        <w:pStyle w:val="List"/>
      </w:pPr>
      <w:r>
        <w:t>C     AF clipping</w:t>
      </w:r>
    </w:p>
    <w:p>
      <w:pPr>
        <w:pStyle w:val="List"/>
      </w:pPr>
      <w:r>
        <w:t>D     RF compression</w:t>
      </w:r>
    </w:p>
    <w:p>
      <w:r>
        <w:rPr>
          <w:b/>
        </w:rPr>
        <w:t>5.8 Digital Radio</w:t>
      </w:r>
    </w:p>
    <w:p>
      <w:r>
        <w:t>A-005-008-001</w:t>
      </w:r>
      <w:r>
        <w:rPr>
          <w:b/>
        </w:rPr>
        <w:t xml:space="preserve">        (D)</w:t>
      </w:r>
    </w:p>
    <w:p>
      <w:r>
        <w:t>What digital code consists of elements having unequal length?</w:t>
      </w:r>
    </w:p>
    <w:p>
      <w:pPr>
        <w:pStyle w:val="List"/>
      </w:pPr>
      <w:r>
        <w:t>A     Baudot</w:t>
      </w:r>
    </w:p>
    <w:p>
      <w:pPr>
        <w:pStyle w:val="List"/>
      </w:pPr>
      <w:r>
        <w:t>B     ASCII</w:t>
      </w:r>
    </w:p>
    <w:p>
      <w:pPr>
        <w:pStyle w:val="List"/>
      </w:pPr>
      <w:r>
        <w:t>C     AX.25</w:t>
      </w:r>
    </w:p>
    <w:p>
      <w:pPr>
        <w:pStyle w:val="List"/>
      </w:pPr>
      <w:r>
        <w:t>D     Varicode</w:t>
      </w:r>
    </w:p>
    <w:p>
      <w:r>
        <w:t>A-005-008-002</w:t>
      </w:r>
      <w:r>
        <w:rPr>
          <w:b/>
        </w:rPr>
        <w:t xml:space="preserve">        (A)</w:t>
      </w:r>
    </w:p>
    <w:p>
      <w:r>
        <w:t>Open Systems Interconnection (OSI) model standardizes communications functions as layers within a data communications system.  Amateur digital radio systems often follow the OSI model in structure. What is the base layer of the OSI model involving the interconnection of a packet radio TNC to a computer terminal?</w:t>
      </w:r>
    </w:p>
    <w:p>
      <w:pPr>
        <w:pStyle w:val="List"/>
      </w:pPr>
      <w:r>
        <w:t>A     The physical layer</w:t>
      </w:r>
    </w:p>
    <w:p>
      <w:pPr>
        <w:pStyle w:val="List"/>
      </w:pPr>
      <w:r>
        <w:t>B     The link layer</w:t>
      </w:r>
    </w:p>
    <w:p>
      <w:pPr>
        <w:pStyle w:val="List"/>
      </w:pPr>
      <w:r>
        <w:t>C     The transport layer</w:t>
      </w:r>
    </w:p>
    <w:p>
      <w:pPr>
        <w:pStyle w:val="List"/>
      </w:pPr>
      <w:r>
        <w:t>D     The network layer</w:t>
      </w:r>
    </w:p>
    <w:p>
      <w:r>
        <w:t>A-005-008-003</w:t>
      </w:r>
      <w:r>
        <w:rPr>
          <w:b/>
        </w:rPr>
        <w:t xml:space="preserve">        (C)</w:t>
      </w:r>
    </w:p>
    <w:p>
      <w:r>
        <w:t>What is the purpose of a Cyclic Redundancy Check (CRC)?</w:t>
      </w:r>
    </w:p>
    <w:p>
      <w:pPr>
        <w:pStyle w:val="List"/>
      </w:pPr>
      <w:r>
        <w:t>A     Lossy compression</w:t>
      </w:r>
    </w:p>
    <w:p>
      <w:pPr>
        <w:pStyle w:val="List"/>
      </w:pPr>
      <w:r>
        <w:t>B     Error correction</w:t>
      </w:r>
    </w:p>
    <w:p>
      <w:pPr>
        <w:pStyle w:val="List"/>
      </w:pPr>
      <w:r>
        <w:t>C     Error detection</w:t>
      </w:r>
    </w:p>
    <w:p>
      <w:pPr>
        <w:pStyle w:val="List"/>
      </w:pPr>
      <w:r>
        <w:t>D     Lossless compression</w:t>
      </w:r>
    </w:p>
    <w:p>
      <w:r>
        <w:t>A-005-008-004</w:t>
      </w:r>
      <w:r>
        <w:rPr>
          <w:b/>
        </w:rPr>
        <w:t xml:space="preserve">        (C)</w:t>
      </w:r>
    </w:p>
    <w:p>
      <w:r>
        <w:t>What is one advantage of using ASCII rather than Baudot code?</w:t>
      </w:r>
    </w:p>
    <w:p>
      <w:pPr>
        <w:pStyle w:val="List"/>
      </w:pPr>
      <w:r>
        <w:t>A     ASCII characters contain fewer information bits</w:t>
      </w:r>
    </w:p>
    <w:p>
      <w:pPr>
        <w:pStyle w:val="List"/>
      </w:pPr>
      <w:r>
        <w:t>B     The larger character set allows store-and-forward</w:t>
      </w:r>
    </w:p>
    <w:p>
      <w:pPr>
        <w:pStyle w:val="List"/>
      </w:pPr>
      <w:r>
        <w:t>C     It includes both upper and lower case text characters in the code</w:t>
      </w:r>
    </w:p>
    <w:p>
      <w:pPr>
        <w:pStyle w:val="List"/>
      </w:pPr>
      <w:r>
        <w:t>D     ASCII includes built-in error correction</w:t>
      </w:r>
    </w:p>
    <w:p>
      <w:r>
        <w:t>A-005-008-005</w:t>
      </w:r>
      <w:r>
        <w:rPr>
          <w:b/>
        </w:rPr>
        <w:t xml:space="preserve">        (B)</w:t>
      </w:r>
    </w:p>
    <w:p>
      <w:r>
        <w:t>What type of error control system is used in AMTOR ARQ (Mode A)?</w:t>
      </w:r>
    </w:p>
    <w:p>
      <w:pPr>
        <w:pStyle w:val="List"/>
      </w:pPr>
      <w:r>
        <w:t>A     Each character is sent twice</w:t>
      </w:r>
    </w:p>
    <w:p>
      <w:pPr>
        <w:pStyle w:val="List"/>
      </w:pPr>
      <w:r>
        <w:t>B     The receiving station automatically requests repeats when needed</w:t>
      </w:r>
    </w:p>
    <w:p>
      <w:pPr>
        <w:pStyle w:val="List"/>
      </w:pPr>
      <w:r>
        <w:t>C     The receiving station checks the frame check sequence (FCS) against the transmitted FCS</w:t>
      </w:r>
    </w:p>
    <w:p>
      <w:pPr>
        <w:pStyle w:val="List"/>
      </w:pPr>
      <w:r>
        <w:t>D     Mode A AMTOR does not include an error control system</w:t>
      </w:r>
    </w:p>
    <w:p>
      <w:r>
        <w:t>A-005-008-006</w:t>
      </w:r>
      <w:r>
        <w:rPr>
          <w:b/>
        </w:rPr>
        <w:t xml:space="preserve">        (A)</w:t>
      </w:r>
    </w:p>
    <w:p>
      <w:r>
        <w:t>What error-correction system is used in AMTOR FEC (Mode B)?</w:t>
      </w:r>
    </w:p>
    <w:p>
      <w:pPr>
        <w:pStyle w:val="List"/>
      </w:pPr>
      <w:r>
        <w:t>A     Each character is sent twice</w:t>
      </w:r>
    </w:p>
    <w:p>
      <w:pPr>
        <w:pStyle w:val="List"/>
      </w:pPr>
      <w:r>
        <w:t>B     Mode B AMTOR does not include an error-correction system</w:t>
      </w:r>
    </w:p>
    <w:p>
      <w:pPr>
        <w:pStyle w:val="List"/>
      </w:pPr>
      <w:r>
        <w:t>C     The receiving station automatically requests repeats when needed</w:t>
      </w:r>
    </w:p>
    <w:p>
      <w:pPr>
        <w:pStyle w:val="List"/>
      </w:pPr>
      <w:r>
        <w:t>D     The receiving station checks the frame check sequence (FCS) against the transmitted FCS</w:t>
      </w:r>
    </w:p>
    <w:p>
      <w:r>
        <w:t>A-005-008-007</w:t>
      </w:r>
      <w:r>
        <w:rPr>
          <w:b/>
        </w:rPr>
        <w:t xml:space="preserve">        (D)</w:t>
      </w:r>
    </w:p>
    <w:p>
      <w:r>
        <w:t>APRS (Automatic Packet Reporting System) does NOT support which one of these functions?</w:t>
      </w:r>
    </w:p>
    <w:p>
      <w:pPr>
        <w:pStyle w:val="List"/>
      </w:pPr>
      <w:r>
        <w:t>A     Amateur-specific local information broadcast</w:t>
      </w:r>
    </w:p>
    <w:p>
      <w:pPr>
        <w:pStyle w:val="List"/>
      </w:pPr>
      <w:r>
        <w:t>B     Telemetry</w:t>
      </w:r>
    </w:p>
    <w:p>
      <w:pPr>
        <w:pStyle w:val="List"/>
      </w:pPr>
      <w:r>
        <w:t>C     Two-way messaging</w:t>
      </w:r>
    </w:p>
    <w:p>
      <w:pPr>
        <w:pStyle w:val="List"/>
      </w:pPr>
      <w:r>
        <w:t>D     Automatic link establishment</w:t>
      </w:r>
    </w:p>
    <w:p>
      <w:r>
        <w:t>A-005-008-008</w:t>
      </w:r>
      <w:r>
        <w:rPr>
          <w:b/>
        </w:rPr>
        <w:t xml:space="preserve">        (D)</w:t>
      </w:r>
    </w:p>
    <w:p>
      <w:r>
        <w:t>Which algorithm may be used to create a Cyclic Redundancy Check (CRC)?</w:t>
      </w:r>
    </w:p>
    <w:p>
      <w:pPr>
        <w:pStyle w:val="List"/>
      </w:pPr>
      <w:r>
        <w:t>A     Lempel-Ziv routine</w:t>
      </w:r>
    </w:p>
    <w:p>
      <w:pPr>
        <w:pStyle w:val="List"/>
      </w:pPr>
      <w:r>
        <w:t>B     Convolution code</w:t>
      </w:r>
    </w:p>
    <w:p>
      <w:pPr>
        <w:pStyle w:val="List"/>
      </w:pPr>
      <w:r>
        <w:t>C     Dynamic Huffman code</w:t>
      </w:r>
    </w:p>
    <w:p>
      <w:pPr>
        <w:pStyle w:val="List"/>
      </w:pPr>
      <w:r>
        <w:t>D     Hash function</w:t>
      </w:r>
    </w:p>
    <w:p>
      <w:r>
        <w:t>A-005-008-009</w:t>
      </w:r>
      <w:r>
        <w:rPr>
          <w:b/>
        </w:rPr>
        <w:t xml:space="preserve">        (D)</w:t>
      </w:r>
    </w:p>
    <w:p>
      <w:r>
        <w:t>The designator AX.25 is associated with which amateur radio mode?</w:t>
      </w:r>
    </w:p>
    <w:p>
      <w:pPr>
        <w:pStyle w:val="List"/>
      </w:pPr>
      <w:r>
        <w:t>A     spread spectrum speech</w:t>
      </w:r>
    </w:p>
    <w:p>
      <w:pPr>
        <w:pStyle w:val="List"/>
      </w:pPr>
      <w:r>
        <w:t>B     ASCII</w:t>
      </w:r>
    </w:p>
    <w:p>
      <w:pPr>
        <w:pStyle w:val="List"/>
      </w:pPr>
      <w:r>
        <w:t>C     RTTY</w:t>
      </w:r>
    </w:p>
    <w:p>
      <w:pPr>
        <w:pStyle w:val="List"/>
      </w:pPr>
      <w:r>
        <w:t>D     packet</w:t>
      </w:r>
    </w:p>
    <w:p>
      <w:r>
        <w:t>A-005-008-010</w:t>
      </w:r>
      <w:r>
        <w:rPr>
          <w:b/>
        </w:rPr>
        <w:t xml:space="preserve">        (B)</w:t>
      </w:r>
    </w:p>
    <w:p>
      <w:r>
        <w:t>How many information bits are included in the Baudot code?</w:t>
      </w:r>
    </w:p>
    <w:p>
      <w:pPr>
        <w:pStyle w:val="List"/>
      </w:pPr>
      <w:r>
        <w:t>A     7</w:t>
      </w:r>
    </w:p>
    <w:p>
      <w:pPr>
        <w:pStyle w:val="List"/>
      </w:pPr>
      <w:r>
        <w:t>B     5</w:t>
      </w:r>
    </w:p>
    <w:p>
      <w:pPr>
        <w:pStyle w:val="List"/>
      </w:pPr>
      <w:r>
        <w:t>C     6</w:t>
      </w:r>
    </w:p>
    <w:p>
      <w:pPr>
        <w:pStyle w:val="List"/>
      </w:pPr>
      <w:r>
        <w:t>D     8</w:t>
      </w:r>
    </w:p>
    <w:p>
      <w:r>
        <w:t>A-005-008-011</w:t>
      </w:r>
      <w:r>
        <w:rPr>
          <w:b/>
        </w:rPr>
        <w:t xml:space="preserve">        (B)</w:t>
      </w:r>
    </w:p>
    <w:p>
      <w:r>
        <w:t>How many information bits are included in the ISO-8859 extension to the ASCII code?</w:t>
      </w:r>
    </w:p>
    <w:p>
      <w:pPr>
        <w:pStyle w:val="List"/>
      </w:pPr>
      <w:r>
        <w:t>A     7</w:t>
      </w:r>
    </w:p>
    <w:p>
      <w:pPr>
        <w:pStyle w:val="List"/>
      </w:pPr>
      <w:r>
        <w:t>B     8</w:t>
      </w:r>
    </w:p>
    <w:p>
      <w:pPr>
        <w:pStyle w:val="List"/>
      </w:pPr>
      <w:r>
        <w:t>C     6</w:t>
      </w:r>
    </w:p>
    <w:p>
      <w:pPr>
        <w:pStyle w:val="List"/>
      </w:pPr>
      <w:r>
        <w:t>D     5</w:t>
      </w:r>
    </w:p>
    <w:p>
      <w:r>
        <w:rPr>
          <w:b/>
        </w:rPr>
        <w:t>5.9 Spread Spectrum</w:t>
      </w:r>
    </w:p>
    <w:p>
      <w:r>
        <w:t>A-005-009-001</w:t>
      </w:r>
      <w:r>
        <w:rPr>
          <w:b/>
        </w:rPr>
        <w:t xml:space="preserve">        (C)</w:t>
      </w:r>
    </w:p>
    <w:p>
      <w:r>
        <w:t>What term describes a wide-band communications system in which the RF carrier varies according to some predetermined sequence?</w:t>
      </w:r>
    </w:p>
    <w:p>
      <w:pPr>
        <w:pStyle w:val="List"/>
      </w:pPr>
      <w:r>
        <w:t>A     Amplitude-companded single sideband</w:t>
      </w:r>
    </w:p>
    <w:p>
      <w:pPr>
        <w:pStyle w:val="List"/>
      </w:pPr>
      <w:r>
        <w:t>B     Time domain frequency modulation</w:t>
      </w:r>
    </w:p>
    <w:p>
      <w:pPr>
        <w:pStyle w:val="List"/>
      </w:pPr>
      <w:r>
        <w:t>C     Spread spectrum communication</w:t>
      </w:r>
    </w:p>
    <w:p>
      <w:pPr>
        <w:pStyle w:val="List"/>
      </w:pPr>
      <w:r>
        <w:t>D     AMTOR</w:t>
      </w:r>
    </w:p>
    <w:p>
      <w:r>
        <w:t>A-005-009-002</w:t>
      </w:r>
      <w:r>
        <w:rPr>
          <w:b/>
        </w:rPr>
        <w:t xml:space="preserve">        (A)</w:t>
      </w:r>
    </w:p>
    <w:p>
      <w:r>
        <w:t>What is the term used to describe a spread spectrum communications system where the centre frequency of a conventional carrier is changed many times per second in accordance with a pseudorandom list of channels?</w:t>
      </w:r>
    </w:p>
    <w:p>
      <w:pPr>
        <w:pStyle w:val="List"/>
      </w:pPr>
      <w:r>
        <w:t>A     Frequency hopping</w:t>
      </w:r>
    </w:p>
    <w:p>
      <w:pPr>
        <w:pStyle w:val="List"/>
      </w:pPr>
      <w:r>
        <w:t>B     Direct sequence</w:t>
      </w:r>
    </w:p>
    <w:p>
      <w:pPr>
        <w:pStyle w:val="List"/>
      </w:pPr>
      <w:r>
        <w:t>C     Time-domain frequency modulation</w:t>
      </w:r>
    </w:p>
    <w:p>
      <w:pPr>
        <w:pStyle w:val="List"/>
      </w:pPr>
      <w:r>
        <w:t>D     Frequency companded spread spectrum</w:t>
      </w:r>
    </w:p>
    <w:p>
      <w:r>
        <w:t>A-005-009-003</w:t>
      </w:r>
      <w:r>
        <w:rPr>
          <w:b/>
        </w:rPr>
        <w:t xml:space="preserve">        (C)</w:t>
      </w:r>
    </w:p>
    <w:p>
      <w:r>
        <w:t>What term is used to describe a spread spectrum communications system in which a very fast binary bit stream is used to shift the phase of an RF carrier?</w:t>
      </w:r>
    </w:p>
    <w:p>
      <w:pPr>
        <w:pStyle w:val="List"/>
      </w:pPr>
      <w:r>
        <w:t>A     Phase companded spread spectrum</w:t>
      </w:r>
    </w:p>
    <w:p>
      <w:pPr>
        <w:pStyle w:val="List"/>
      </w:pPr>
      <w:r>
        <w:t>B     Frequency hopping</w:t>
      </w:r>
    </w:p>
    <w:p>
      <w:pPr>
        <w:pStyle w:val="List"/>
      </w:pPr>
      <w:r>
        <w:t>C     Direct sequence</w:t>
      </w:r>
    </w:p>
    <w:p>
      <w:pPr>
        <w:pStyle w:val="List"/>
      </w:pPr>
      <w:r>
        <w:t>D     Binary phase-shift keying</w:t>
      </w:r>
    </w:p>
    <w:p>
      <w:r>
        <w:t>A-005-009-004</w:t>
      </w:r>
      <w:r>
        <w:rPr>
          <w:b/>
        </w:rPr>
        <w:t xml:space="preserve">        (B)</w:t>
      </w:r>
    </w:p>
    <w:p>
      <w:r>
        <w:t>Frequency hopping is used with which type of transmission?</w:t>
      </w:r>
    </w:p>
    <w:p>
      <w:pPr>
        <w:pStyle w:val="List"/>
      </w:pPr>
      <w:r>
        <w:t>A     AMTOR</w:t>
      </w:r>
    </w:p>
    <w:p>
      <w:pPr>
        <w:pStyle w:val="List"/>
      </w:pPr>
      <w:r>
        <w:t>B     Spread spectrum</w:t>
      </w:r>
    </w:p>
    <w:p>
      <w:pPr>
        <w:pStyle w:val="List"/>
      </w:pPr>
      <w:r>
        <w:t>C     Packet</w:t>
      </w:r>
    </w:p>
    <w:p>
      <w:pPr>
        <w:pStyle w:val="List"/>
      </w:pPr>
      <w:r>
        <w:t>D     RTTY</w:t>
      </w:r>
    </w:p>
    <w:p>
      <w:r>
        <w:t>A-005-009-005</w:t>
      </w:r>
      <w:r>
        <w:rPr>
          <w:b/>
        </w:rPr>
        <w:t xml:space="preserve">        (A)</w:t>
      </w:r>
    </w:p>
    <w:p>
      <w:r>
        <w:t>Direct sequence is used with which type of transmission?</w:t>
      </w:r>
    </w:p>
    <w:p>
      <w:pPr>
        <w:pStyle w:val="List"/>
      </w:pPr>
      <w:r>
        <w:t>A     Spread spectrum</w:t>
      </w:r>
    </w:p>
    <w:p>
      <w:pPr>
        <w:pStyle w:val="List"/>
      </w:pPr>
      <w:r>
        <w:t>B     AMTOR</w:t>
      </w:r>
    </w:p>
    <w:p>
      <w:pPr>
        <w:pStyle w:val="List"/>
      </w:pPr>
      <w:r>
        <w:t>C     Packet</w:t>
      </w:r>
    </w:p>
    <w:p>
      <w:pPr>
        <w:pStyle w:val="List"/>
      </w:pPr>
      <w:r>
        <w:t>D     RTTY</w:t>
      </w:r>
    </w:p>
    <w:p>
      <w:r>
        <w:t>A-005-009-006</w:t>
      </w:r>
      <w:r>
        <w:rPr>
          <w:b/>
        </w:rPr>
        <w:t xml:space="preserve">        (A)</w:t>
      </w:r>
    </w:p>
    <w:p>
      <w:r>
        <w:t>Which type of signal is used to produce a predetermined alteration in the carrier for spread spectrum communication?</w:t>
      </w:r>
    </w:p>
    <w:p>
      <w:pPr>
        <w:pStyle w:val="List"/>
      </w:pPr>
      <w:r>
        <w:t>A     Pseudo-random sequence</w:t>
      </w:r>
    </w:p>
    <w:p>
      <w:pPr>
        <w:pStyle w:val="List"/>
      </w:pPr>
      <w:r>
        <w:t>B     Frequency-companded sequence</w:t>
      </w:r>
    </w:p>
    <w:p>
      <w:pPr>
        <w:pStyle w:val="List"/>
      </w:pPr>
      <w:r>
        <w:t>C     Random noise sequence</w:t>
      </w:r>
    </w:p>
    <w:p>
      <w:pPr>
        <w:pStyle w:val="List"/>
      </w:pPr>
      <w:r>
        <w:t>D     Quantizing noise</w:t>
      </w:r>
    </w:p>
    <w:p>
      <w:r>
        <w:t>A-005-009-007</w:t>
      </w:r>
      <w:r>
        <w:rPr>
          <w:b/>
        </w:rPr>
        <w:t xml:space="preserve">        (C)</w:t>
      </w:r>
    </w:p>
    <w:p>
      <w:r>
        <w:t>Why is it difficult to monitor a spread spectrum transmission?</w:t>
      </w:r>
    </w:p>
    <w:p>
      <w:pPr>
        <w:pStyle w:val="List"/>
      </w:pPr>
      <w:r>
        <w:t>A     It requires narrower bandwidth than most receivers have</w:t>
      </w:r>
    </w:p>
    <w:p>
      <w:pPr>
        <w:pStyle w:val="List"/>
      </w:pPr>
      <w:r>
        <w:t>B     It varies too quickly in amplitude</w:t>
      </w:r>
    </w:p>
    <w:p>
      <w:pPr>
        <w:pStyle w:val="List"/>
      </w:pPr>
      <w:r>
        <w:t>C     Your receiver must be frequency-synchronized to the transmitter</w:t>
      </w:r>
    </w:p>
    <w:p>
      <w:pPr>
        <w:pStyle w:val="List"/>
      </w:pPr>
      <w:r>
        <w:t>D     The signal is too distorted for comfortable listening</w:t>
      </w:r>
    </w:p>
    <w:p>
      <w:r>
        <w:t>A-005-009-008</w:t>
      </w:r>
      <w:r>
        <w:rPr>
          <w:b/>
        </w:rPr>
        <w:t xml:space="preserve">        (A)</w:t>
      </w:r>
    </w:p>
    <w:p>
      <w:r>
        <w:t>What is frequency hopping spread spectrum?</w:t>
      </w:r>
    </w:p>
    <w:p>
      <w:pPr>
        <w:pStyle w:val="List"/>
      </w:pPr>
      <w:r>
        <w:t>A     The carrier frequency is changed in accordance with a pseudo-random list of channels</w:t>
      </w:r>
    </w:p>
    <w:p>
      <w:pPr>
        <w:pStyle w:val="List"/>
      </w:pPr>
      <w:r>
        <w:t>B     The carrier is amplitude-modulated over a wide range called the spread</w:t>
      </w:r>
    </w:p>
    <w:p>
      <w:pPr>
        <w:pStyle w:val="List"/>
      </w:pPr>
      <w:r>
        <w:t>C     The carrier is frequency-companded</w:t>
      </w:r>
    </w:p>
    <w:p>
      <w:pPr>
        <w:pStyle w:val="List"/>
      </w:pPr>
      <w:r>
        <w:t>D     The carrier is phase-shifted by a fast binary bit stream</w:t>
      </w:r>
    </w:p>
    <w:p>
      <w:r>
        <w:t>A-005-009-009</w:t>
      </w:r>
      <w:r>
        <w:rPr>
          <w:b/>
        </w:rPr>
        <w:t xml:space="preserve">        (B)</w:t>
      </w:r>
    </w:p>
    <w:p>
      <w:r>
        <w:t>What is direct-sequence spread spectrum?</w:t>
      </w:r>
    </w:p>
    <w:p>
      <w:pPr>
        <w:pStyle w:val="List"/>
      </w:pPr>
      <w:r>
        <w:t>A     The carrier is altered in accordance with a pseudo-random list of channels</w:t>
      </w:r>
    </w:p>
    <w:p>
      <w:pPr>
        <w:pStyle w:val="List"/>
      </w:pPr>
      <w:r>
        <w:t>B     The carrier is phase-shifted by a fast binary bit stream</w:t>
      </w:r>
    </w:p>
    <w:p>
      <w:pPr>
        <w:pStyle w:val="List"/>
      </w:pPr>
      <w:r>
        <w:t>C     The carrier is frequency-companded</w:t>
      </w:r>
    </w:p>
    <w:p>
      <w:pPr>
        <w:pStyle w:val="List"/>
      </w:pPr>
      <w:r>
        <w:t>D     The carrier is amplitude modulated over a range called the spread</w:t>
      </w:r>
    </w:p>
    <w:p>
      <w:r>
        <w:t>A-005-009-010</w:t>
      </w:r>
      <w:r>
        <w:rPr>
          <w:b/>
        </w:rPr>
        <w:t xml:space="preserve">        (D)</w:t>
      </w:r>
    </w:p>
    <w:p>
      <w:r>
        <w:t>Why are received spread-spectrum signals so resistant to interference?</w:t>
      </w:r>
    </w:p>
    <w:p>
      <w:pPr>
        <w:pStyle w:val="List"/>
      </w:pPr>
      <w:r>
        <w:t>A     The high power used by a spread-spectrum transmitter keeps its signal from being easily overpowered</w:t>
      </w:r>
    </w:p>
    <w:p>
      <w:pPr>
        <w:pStyle w:val="List"/>
      </w:pPr>
      <w:r>
        <w:t>B     The receiver is always equipped with a special digital signal processor (DSP) interference filter</w:t>
      </w:r>
    </w:p>
    <w:p>
      <w:pPr>
        <w:pStyle w:val="List"/>
      </w:pPr>
      <w:r>
        <w:t>C     If interference is detected by the receiver, it will signal the transmitter to change frequencies</w:t>
      </w:r>
    </w:p>
    <w:p>
      <w:pPr>
        <w:pStyle w:val="List"/>
      </w:pPr>
      <w:r>
        <w:t>D     Signals not using the spectrum-spreading algorithm are suppressed in the receiver</w:t>
      </w:r>
    </w:p>
    <w:p>
      <w:r>
        <w:t>A-005-009-011</w:t>
      </w:r>
      <w:r>
        <w:rPr>
          <w:b/>
        </w:rPr>
        <w:t xml:space="preserve">        (A)</w:t>
      </w:r>
    </w:p>
    <w:p>
      <w:r>
        <w:t>How does the spread-spectrum technique of frequency hopping work?</w:t>
      </w:r>
    </w:p>
    <w:p>
      <w:pPr>
        <w:pStyle w:val="List"/>
      </w:pPr>
      <w:r>
        <w:t>A     The frequency of an RF carrier is changed very rapidly according to a particular pseudo-random sequence</w:t>
      </w:r>
    </w:p>
    <w:p>
      <w:pPr>
        <w:pStyle w:val="List"/>
      </w:pPr>
      <w:r>
        <w:t>B     A pseudo-random bit stream is used to shift the phase of an RF carrier very rapidly in a particular sequence</w:t>
      </w:r>
    </w:p>
    <w:p>
      <w:pPr>
        <w:pStyle w:val="List"/>
      </w:pPr>
      <w:r>
        <w:t>C     If interference is detected by the receiver, it will signal the transmitter to change frequency</w:t>
      </w:r>
    </w:p>
    <w:p>
      <w:pPr>
        <w:pStyle w:val="List"/>
      </w:pPr>
      <w:r>
        <w:t>D     If interference is detected by the receiver, it will signal the transmitter to wait until the frequency is clear</w:t>
      </w:r>
    </w:p>
    <w:p>
      <w:r>
        <w:rPr>
          <w:b/>
        </w:rPr>
        <w:t>Chapter 6 - Superheterodyne Receivers</w:t>
      </w:r>
    </w:p>
    <w:p>
      <w:r>
        <w:rPr>
          <w:b/>
        </w:rPr>
        <w:t>6.1 Receiver Essentials</w:t>
      </w:r>
    </w:p>
    <w:p>
      <w:r>
        <w:t>A-006-001-001</w:t>
      </w:r>
      <w:r>
        <w:rPr>
          <w:b/>
        </w:rPr>
        <w:t xml:space="preserve">        (A)</w:t>
      </w:r>
    </w:p>
    <w:p>
      <w:r>
        <w:t>What are the advantages of the frequency conversion process in a superheterodyne receiver?</w:t>
      </w:r>
    </w:p>
    <w:p>
      <w:pPr>
        <w:pStyle w:val="List"/>
      </w:pPr>
      <w:r>
        <w:t>A     Increased selectivity and optimal tuned circuit design</w:t>
      </w:r>
    </w:p>
    <w:p>
      <w:pPr>
        <w:pStyle w:val="List"/>
      </w:pPr>
      <w:r>
        <w:t>B     Automatic soft-limiting and automatic squelching</w:t>
      </w:r>
    </w:p>
    <w:p>
      <w:pPr>
        <w:pStyle w:val="List"/>
      </w:pPr>
      <w:r>
        <w:t>C     Automatic squelching and increased sensitivity</w:t>
      </w:r>
    </w:p>
    <w:p>
      <w:pPr>
        <w:pStyle w:val="List"/>
      </w:pPr>
      <w:r>
        <w:t>D     Automatic detection in the RF amplifier and increased sensitivity</w:t>
      </w:r>
    </w:p>
    <w:p>
      <w:r>
        <w:t>A-006-001-002</w:t>
      </w:r>
      <w:r>
        <w:rPr>
          <w:b/>
        </w:rPr>
        <w:t xml:space="preserve">        (B)</w:t>
      </w:r>
    </w:p>
    <w:p>
      <w:r>
        <w:t>What factors should be considered when selecting an intermediate frequency?</w:t>
      </w:r>
    </w:p>
    <w:p>
      <w:pPr>
        <w:pStyle w:val="List"/>
      </w:pPr>
      <w:r>
        <w:t>A     Noise figure and distortion</w:t>
      </w:r>
    </w:p>
    <w:p>
      <w:pPr>
        <w:pStyle w:val="List"/>
      </w:pPr>
      <w:r>
        <w:t>B     Image rejection and responses to unwanted signals</w:t>
      </w:r>
    </w:p>
    <w:p>
      <w:pPr>
        <w:pStyle w:val="List"/>
      </w:pPr>
      <w:r>
        <w:t>C     Cross-modulation distortion and interference</w:t>
      </w:r>
    </w:p>
    <w:p>
      <w:pPr>
        <w:pStyle w:val="List"/>
      </w:pPr>
      <w:r>
        <w:t>D     Interference to other services</w:t>
      </w:r>
    </w:p>
    <w:p>
      <w:r>
        <w:t>A-006-001-003</w:t>
      </w:r>
      <w:r>
        <w:rPr>
          <w:b/>
        </w:rPr>
        <w:t xml:space="preserve">        (C)</w:t>
      </w:r>
    </w:p>
    <w:p>
      <w:r>
        <w:t>One of the greatest advantages of the double-conversion over the single-conversion receiver is that it:</w:t>
      </w:r>
    </w:p>
    <w:p>
      <w:pPr>
        <w:pStyle w:val="List"/>
      </w:pPr>
      <w:r>
        <w:t>A     produces a louder signal at the output</w:t>
      </w:r>
    </w:p>
    <w:p>
      <w:pPr>
        <w:pStyle w:val="List"/>
      </w:pPr>
      <w:r>
        <w:t>B     is much more sensitive</w:t>
      </w:r>
    </w:p>
    <w:p>
      <w:pPr>
        <w:pStyle w:val="List"/>
      </w:pPr>
      <w:r>
        <w:t>C     greater reduction of image interference for a given front end selectivity</w:t>
      </w:r>
    </w:p>
    <w:p>
      <w:pPr>
        <w:pStyle w:val="List"/>
      </w:pPr>
      <w:r>
        <w:t>D     is much more stable</w:t>
      </w:r>
    </w:p>
    <w:p>
      <w:r>
        <w:t>A-006-001-004</w:t>
      </w:r>
      <w:r>
        <w:rPr>
          <w:b/>
        </w:rPr>
        <w:t xml:space="preserve">        (B)</w:t>
      </w:r>
    </w:p>
    <w:p>
      <w:r>
        <w:t>In a communications receiver, a crystal filter would be located in the:</w:t>
      </w:r>
    </w:p>
    <w:p>
      <w:pPr>
        <w:pStyle w:val="List"/>
      </w:pPr>
      <w:r>
        <w:t>A     audio output stage</w:t>
      </w:r>
    </w:p>
    <w:p>
      <w:pPr>
        <w:pStyle w:val="List"/>
      </w:pPr>
      <w:r>
        <w:t>B     IF circuits</w:t>
      </w:r>
    </w:p>
    <w:p>
      <w:pPr>
        <w:pStyle w:val="List"/>
      </w:pPr>
      <w:r>
        <w:t>C     local oscillator</w:t>
      </w:r>
    </w:p>
    <w:p>
      <w:pPr>
        <w:pStyle w:val="List"/>
      </w:pPr>
      <w:r>
        <w:t>D     detector</w:t>
      </w:r>
    </w:p>
    <w:p>
      <w:r>
        <w:t>A-006-001-005</w:t>
      </w:r>
      <w:r>
        <w:rPr>
          <w:b/>
        </w:rPr>
        <w:t xml:space="preserve">        (A)</w:t>
      </w:r>
    </w:p>
    <w:p>
      <w:r>
        <w:t>A multiple conversion superheterodyne receiver is more susceptible to spurious responses than a single-conversion receiver because of the:</w:t>
      </w:r>
    </w:p>
    <w:p>
      <w:pPr>
        <w:pStyle w:val="List"/>
      </w:pPr>
      <w:r>
        <w:t>A     additional oscillators and mixing frequencies involved in the design</w:t>
      </w:r>
    </w:p>
    <w:p>
      <w:pPr>
        <w:pStyle w:val="List"/>
      </w:pPr>
      <w:r>
        <w:t>B     greater sensitivity introducing higher levels of RF to the receiver</w:t>
      </w:r>
    </w:p>
    <w:p>
      <w:pPr>
        <w:pStyle w:val="List"/>
      </w:pPr>
      <w:r>
        <w:t>C     poorer selectivity in the IF caused by the multitude of frequency changes</w:t>
      </w:r>
    </w:p>
    <w:p>
      <w:pPr>
        <w:pStyle w:val="List"/>
      </w:pPr>
      <w:r>
        <w:t>D     AGC being forced to work harder causing the stages concerned to overload</w:t>
      </w:r>
    </w:p>
    <w:p>
      <w:r>
        <w:t>A-006-001-006</w:t>
      </w:r>
      <w:r>
        <w:rPr>
          <w:b/>
        </w:rPr>
        <w:t xml:space="preserve">        (A)</w:t>
      </w:r>
    </w:p>
    <w:p>
      <w:r>
        <w:t>In a dual-conversion superheterodyne receiver what are the respective aims of the first and second conversion:</w:t>
      </w:r>
    </w:p>
    <w:p>
      <w:pPr>
        <w:pStyle w:val="List"/>
      </w:pPr>
      <w:r>
        <w:t>A     image rejection and selectivity</w:t>
      </w:r>
    </w:p>
    <w:p>
      <w:pPr>
        <w:pStyle w:val="List"/>
      </w:pPr>
      <w:r>
        <w:t>B     selectivity and dynamic range</w:t>
      </w:r>
    </w:p>
    <w:p>
      <w:pPr>
        <w:pStyle w:val="List"/>
      </w:pPr>
      <w:r>
        <w:t>C     selectivity and image rejection</w:t>
      </w:r>
    </w:p>
    <w:p>
      <w:pPr>
        <w:pStyle w:val="List"/>
      </w:pPr>
      <w:r>
        <w:t>D     image rejection and noise figure</w:t>
      </w:r>
    </w:p>
    <w:p>
      <w:r>
        <w:t>A-006-001-007</w:t>
      </w:r>
      <w:r>
        <w:rPr>
          <w:b/>
        </w:rPr>
        <w:t xml:space="preserve">        (A)</w:t>
      </w:r>
    </w:p>
    <w:p>
      <w:r>
        <w:t>Which stage of a receiver has its input and output circuits tuned to the received frequency?</w:t>
      </w:r>
    </w:p>
    <w:p>
      <w:pPr>
        <w:pStyle w:val="List"/>
      </w:pPr>
      <w:r>
        <w:t>A     The RF amplifier</w:t>
      </w:r>
    </w:p>
    <w:p>
      <w:pPr>
        <w:pStyle w:val="List"/>
      </w:pPr>
      <w:r>
        <w:t>B     The local oscillator</w:t>
      </w:r>
    </w:p>
    <w:p>
      <w:pPr>
        <w:pStyle w:val="List"/>
      </w:pPr>
      <w:r>
        <w:t>C     The detector</w:t>
      </w:r>
    </w:p>
    <w:p>
      <w:pPr>
        <w:pStyle w:val="List"/>
      </w:pPr>
      <w:r>
        <w:t>D     The audio frequency amplifier</w:t>
      </w:r>
    </w:p>
    <w:p>
      <w:r>
        <w:t>A-006-001-008</w:t>
      </w:r>
      <w:r>
        <w:rPr>
          <w:b/>
        </w:rPr>
        <w:t xml:space="preserve">        (D)</w:t>
      </w:r>
    </w:p>
    <w:p>
      <w:r>
        <w:t>Which stage of a superheterodyne receiver lies between a tuneable stage and a fixed tuned stage?</w:t>
      </w:r>
    </w:p>
    <w:p>
      <w:pPr>
        <w:pStyle w:val="List"/>
      </w:pPr>
      <w:r>
        <w:t>A     Intermediate frequency amplifier</w:t>
      </w:r>
    </w:p>
    <w:p>
      <w:pPr>
        <w:pStyle w:val="List"/>
      </w:pPr>
      <w:r>
        <w:t>B     Radio frequency amplifier</w:t>
      </w:r>
    </w:p>
    <w:p>
      <w:pPr>
        <w:pStyle w:val="List"/>
      </w:pPr>
      <w:r>
        <w:t>C     Local oscillator</w:t>
      </w:r>
    </w:p>
    <w:p>
      <w:pPr>
        <w:pStyle w:val="List"/>
      </w:pPr>
      <w:r>
        <w:t>D     Mixer</w:t>
      </w:r>
    </w:p>
    <w:p>
      <w:r>
        <w:t>A-006-001-009</w:t>
      </w:r>
      <w:r>
        <w:rPr>
          <w:b/>
        </w:rPr>
        <w:t xml:space="preserve">        (A)</w:t>
      </w:r>
    </w:p>
    <w:p>
      <w:r>
        <w:t>A single conversion receiver with a 9 MHz IF has a local oscillator operating at 16 MHz. The frequency it is tuned to is:</w:t>
      </w:r>
    </w:p>
    <w:p>
      <w:pPr>
        <w:pStyle w:val="List"/>
      </w:pPr>
      <w:r>
        <w:t>A     7 MHz</w:t>
      </w:r>
    </w:p>
    <w:p>
      <w:pPr>
        <w:pStyle w:val="List"/>
      </w:pPr>
      <w:r>
        <w:t>B     9 MHz</w:t>
      </w:r>
    </w:p>
    <w:p>
      <w:pPr>
        <w:pStyle w:val="List"/>
      </w:pPr>
      <w:r>
        <w:t>C     21 MHz</w:t>
      </w:r>
    </w:p>
    <w:p>
      <w:pPr>
        <w:pStyle w:val="List"/>
      </w:pPr>
      <w:r>
        <w:t>D     16 MHz</w:t>
      </w:r>
    </w:p>
    <w:p>
      <w:r>
        <w:t>A-006-001-010</w:t>
      </w:r>
      <w:r>
        <w:rPr>
          <w:b/>
        </w:rPr>
        <w:t xml:space="preserve">        (D)</w:t>
      </w:r>
    </w:p>
    <w:p>
      <w:r>
        <w:t>A double conversion receiver designed for SSB reception has a beat frequency oscillator and:</w:t>
      </w:r>
    </w:p>
    <w:p>
      <w:pPr>
        <w:pStyle w:val="List"/>
      </w:pPr>
      <w:r>
        <w:t>A     two IF stages and one local oscillator</w:t>
      </w:r>
    </w:p>
    <w:p>
      <w:pPr>
        <w:pStyle w:val="List"/>
      </w:pPr>
      <w:r>
        <w:t>B     two IF stages and three local oscillators</w:t>
      </w:r>
    </w:p>
    <w:p>
      <w:pPr>
        <w:pStyle w:val="List"/>
      </w:pPr>
      <w:r>
        <w:t>C     one IF stage and one local oscillator</w:t>
      </w:r>
    </w:p>
    <w:p>
      <w:pPr>
        <w:pStyle w:val="List"/>
      </w:pPr>
      <w:r>
        <w:t>D     two IF stages and two local oscillators</w:t>
      </w:r>
    </w:p>
    <w:p>
      <w:r>
        <w:t>A-006-001-011</w:t>
      </w:r>
      <w:r>
        <w:rPr>
          <w:b/>
        </w:rPr>
        <w:t xml:space="preserve">        (C)</w:t>
      </w:r>
    </w:p>
    <w:p>
      <w:r>
        <w:t>The advantage of a double conversion receiver over a single conversion receiver is that it:</w:t>
      </w:r>
    </w:p>
    <w:p>
      <w:pPr>
        <w:pStyle w:val="List"/>
      </w:pPr>
      <w:r>
        <w:t>A     is a more sensitive receiver</w:t>
      </w:r>
    </w:p>
    <w:p>
      <w:pPr>
        <w:pStyle w:val="List"/>
      </w:pPr>
      <w:r>
        <w:t>B     does not drift off frequency</w:t>
      </w:r>
    </w:p>
    <w:p>
      <w:pPr>
        <w:pStyle w:val="List"/>
      </w:pPr>
      <w:r>
        <w:t>C     suffers less from image interference for a given front end sensitivity</w:t>
      </w:r>
    </w:p>
    <w:p>
      <w:pPr>
        <w:pStyle w:val="List"/>
      </w:pPr>
      <w:r>
        <w:t>D     produces a louder audio signal</w:t>
      </w:r>
    </w:p>
    <w:p>
      <w:r>
        <w:rPr>
          <w:b/>
        </w:rPr>
        <w:t>6.2 Receiver Dynamics</w:t>
      </w:r>
    </w:p>
    <w:p>
      <w:r>
        <w:t>A-006-002-001</w:t>
      </w:r>
      <w:r>
        <w:rPr>
          <w:b/>
        </w:rPr>
        <w:t xml:space="preserve">        (B)</w:t>
      </w:r>
    </w:p>
    <w:p>
      <w:r>
        <w:t>The mixer stage of a superheterodyne receiver is used to:</w:t>
      </w:r>
    </w:p>
    <w:p>
      <w:pPr>
        <w:pStyle w:val="List"/>
      </w:pPr>
      <w:r>
        <w:t>A     produce an audio frequency for the speaker</w:t>
      </w:r>
    </w:p>
    <w:p>
      <w:pPr>
        <w:pStyle w:val="List"/>
      </w:pPr>
      <w:r>
        <w:t>B     change the frequency of the incoming signal to that of the IF</w:t>
      </w:r>
    </w:p>
    <w:p>
      <w:pPr>
        <w:pStyle w:val="List"/>
      </w:pPr>
      <w:r>
        <w:t>C     remove image signals from the receiver</w:t>
      </w:r>
    </w:p>
    <w:p>
      <w:pPr>
        <w:pStyle w:val="List"/>
      </w:pPr>
      <w:r>
        <w:t>D     allow a number of IF frequencies to be used</w:t>
      </w:r>
    </w:p>
    <w:p>
      <w:r>
        <w:t>A-006-002-002</w:t>
      </w:r>
      <w:r>
        <w:rPr>
          <w:b/>
        </w:rPr>
        <w:t xml:space="preserve">        (C)</w:t>
      </w:r>
    </w:p>
    <w:p>
      <w:r>
        <w:t>A superheterodyne receiver designed for SSB reception must have a beat-frequency oscillator (BFO) because:</w:t>
      </w:r>
    </w:p>
    <w:p>
      <w:pPr>
        <w:pStyle w:val="List"/>
      </w:pPr>
      <w:r>
        <w:t>A     it reduces the pass-band of the IF stages</w:t>
      </w:r>
    </w:p>
    <w:p>
      <w:pPr>
        <w:pStyle w:val="List"/>
      </w:pPr>
      <w:r>
        <w:t>B     it beats with the receiver carrier to produce the missing sideband</w:t>
      </w:r>
    </w:p>
    <w:p>
      <w:pPr>
        <w:pStyle w:val="List"/>
      </w:pPr>
      <w:r>
        <w:t>C     the suppressed carrier must be replaced for detection</w:t>
      </w:r>
    </w:p>
    <w:p>
      <w:pPr>
        <w:pStyle w:val="List"/>
      </w:pPr>
      <w:r>
        <w:t>D     it phases out the unwanted sideband signal</w:t>
      </w:r>
    </w:p>
    <w:p>
      <w:r>
        <w:t>A-006-002-003</w:t>
      </w:r>
      <w:r>
        <w:rPr>
          <w:b/>
        </w:rPr>
        <w:t xml:space="preserve">        (A)</w:t>
      </w:r>
    </w:p>
    <w:p>
      <w:r>
        <w:t>The first mixer in the receiver mixes the incoming signal with the local oscillator to produce:</w:t>
      </w:r>
    </w:p>
    <w:p>
      <w:pPr>
        <w:pStyle w:val="List"/>
      </w:pPr>
      <w:r>
        <w:t>A     an intermediate frequency</w:t>
      </w:r>
    </w:p>
    <w:p>
      <w:pPr>
        <w:pStyle w:val="List"/>
      </w:pPr>
      <w:r>
        <w:t>B     a high frequency oscillator (HFO) frequency</w:t>
      </w:r>
    </w:p>
    <w:p>
      <w:pPr>
        <w:pStyle w:val="List"/>
      </w:pPr>
      <w:r>
        <w:t>C     a radio frequency</w:t>
      </w:r>
    </w:p>
    <w:p>
      <w:pPr>
        <w:pStyle w:val="List"/>
      </w:pPr>
      <w:r>
        <w:t>D     an audio frequency</w:t>
      </w:r>
    </w:p>
    <w:p>
      <w:r>
        <w:t>A-006-002-004</w:t>
      </w:r>
      <w:r>
        <w:rPr>
          <w:b/>
        </w:rPr>
        <w:t xml:space="preserve">        (B)</w:t>
      </w:r>
    </w:p>
    <w:p>
      <w:r>
        <w:t>If the incoming signal to the mixer is 3 600 kHz and the first IF is 9 MHz, at which one of the following frequencies would the local oscillator (LO) operate?</w:t>
      </w:r>
    </w:p>
    <w:p>
      <w:pPr>
        <w:pStyle w:val="List"/>
      </w:pPr>
      <w:r>
        <w:t>A     10 600 kHz</w:t>
      </w:r>
    </w:p>
    <w:p>
      <w:pPr>
        <w:pStyle w:val="List"/>
      </w:pPr>
      <w:r>
        <w:t>B     5 400 kHz</w:t>
      </w:r>
    </w:p>
    <w:p>
      <w:pPr>
        <w:pStyle w:val="List"/>
      </w:pPr>
      <w:r>
        <w:t>C     21 600 kHz</w:t>
      </w:r>
    </w:p>
    <w:p>
      <w:pPr>
        <w:pStyle w:val="List"/>
      </w:pPr>
      <w:r>
        <w:t>D     3 400 kHz</w:t>
      </w:r>
    </w:p>
    <w:p>
      <w:r>
        <w:t>A-006-002-005</w:t>
      </w:r>
      <w:r>
        <w:rPr>
          <w:b/>
        </w:rPr>
        <w:t xml:space="preserve">        (B)</w:t>
      </w:r>
    </w:p>
    <w:p>
      <w:r>
        <w:t>The BFO is off-set slightly (500 - 1 500 Hz) from the incoming signal to the detector. This is required:</w:t>
      </w:r>
    </w:p>
    <w:p>
      <w:pPr>
        <w:pStyle w:val="List"/>
      </w:pPr>
      <w:r>
        <w:t>A     to protect the incoming signal from interference</w:t>
      </w:r>
    </w:p>
    <w:p>
      <w:pPr>
        <w:pStyle w:val="List"/>
      </w:pPr>
      <w:r>
        <w:t>B     to beat with the incoming signal</w:t>
      </w:r>
    </w:p>
    <w:p>
      <w:pPr>
        <w:pStyle w:val="List"/>
      </w:pPr>
      <w:r>
        <w:t>C     to provide additional amplification</w:t>
      </w:r>
    </w:p>
    <w:p>
      <w:pPr>
        <w:pStyle w:val="List"/>
      </w:pPr>
      <w:r>
        <w:t>D     to pass the signal without interruption</w:t>
      </w:r>
    </w:p>
    <w:p>
      <w:r>
        <w:t>A-006-002-006</w:t>
      </w:r>
      <w:r>
        <w:rPr>
          <w:b/>
        </w:rPr>
        <w:t xml:space="preserve">        (C)</w:t>
      </w:r>
    </w:p>
    <w:p>
      <w:r>
        <w:t>It is very important that the oscillators contained in a superheterodyne receiver are:</w:t>
      </w:r>
    </w:p>
    <w:p>
      <w:pPr>
        <w:pStyle w:val="List"/>
      </w:pPr>
      <w:r>
        <w:t>A     selective and spectrally pure</w:t>
      </w:r>
    </w:p>
    <w:p>
      <w:pPr>
        <w:pStyle w:val="List"/>
      </w:pPr>
      <w:r>
        <w:t>B     stable and sensitive</w:t>
      </w:r>
    </w:p>
    <w:p>
      <w:pPr>
        <w:pStyle w:val="List"/>
      </w:pPr>
      <w:r>
        <w:t>C     stable and spectrally pure</w:t>
      </w:r>
    </w:p>
    <w:p>
      <w:pPr>
        <w:pStyle w:val="List"/>
      </w:pPr>
      <w:r>
        <w:t>D     sensitive and selective</w:t>
      </w:r>
    </w:p>
    <w:p>
      <w:r>
        <w:t>A-006-002-007</w:t>
      </w:r>
      <w:r>
        <w:rPr>
          <w:b/>
        </w:rPr>
        <w:t xml:space="preserve">        (B)</w:t>
      </w:r>
    </w:p>
    <w:p>
      <w:r>
        <w:t>In a superheterodyne receiver, a stage before the IF amplifier has a variable capacitor in parallel with a trimmer capacitor and an inductance. The variable capacitor is for:</w:t>
      </w:r>
    </w:p>
    <w:p>
      <w:pPr>
        <w:pStyle w:val="List"/>
      </w:pPr>
      <w:r>
        <w:t>A     tuning both the antenna and the LO</w:t>
      </w:r>
    </w:p>
    <w:p>
      <w:pPr>
        <w:pStyle w:val="List"/>
      </w:pPr>
      <w:r>
        <w:t>B     tuning of the local oscillator (LO)</w:t>
      </w:r>
    </w:p>
    <w:p>
      <w:pPr>
        <w:pStyle w:val="List"/>
      </w:pPr>
      <w:r>
        <w:t>C     tuning both the antenna and the BFO</w:t>
      </w:r>
    </w:p>
    <w:p>
      <w:pPr>
        <w:pStyle w:val="List"/>
      </w:pPr>
      <w:r>
        <w:t>D     tuning of the beat-frequency oscillator (BFO)</w:t>
      </w:r>
    </w:p>
    <w:p>
      <w:r>
        <w:t>A-006-002-008</w:t>
      </w:r>
      <w:r>
        <w:rPr>
          <w:b/>
        </w:rPr>
        <w:t xml:space="preserve">        (B)</w:t>
      </w:r>
    </w:p>
    <w:p>
      <w:r>
        <w:t>In a superheterodyne receiver without an RF amplifier, the input to the mixer stage has a variable capacitor in parallel with an inductance. The variable capacitor is for:</w:t>
      </w:r>
    </w:p>
    <w:p>
      <w:pPr>
        <w:pStyle w:val="List"/>
      </w:pPr>
      <w:r>
        <w:t>A     tuning both the antenna and the local oscillator</w:t>
      </w:r>
    </w:p>
    <w:p>
      <w:pPr>
        <w:pStyle w:val="List"/>
      </w:pPr>
      <w:r>
        <w:t>B     tuning the receiver preselector to the reception frequency</w:t>
      </w:r>
    </w:p>
    <w:p>
      <w:pPr>
        <w:pStyle w:val="List"/>
      </w:pPr>
      <w:r>
        <w:t>C     tuning the beat-frequency oscillator</w:t>
      </w:r>
    </w:p>
    <w:p>
      <w:pPr>
        <w:pStyle w:val="List"/>
      </w:pPr>
      <w:r>
        <w:t>D     tuning both the antenna and the beat-frequency oscillator</w:t>
      </w:r>
    </w:p>
    <w:p>
      <w:r>
        <w:t>A-006-002-009</w:t>
      </w:r>
      <w:r>
        <w:rPr>
          <w:b/>
        </w:rPr>
        <w:t xml:space="preserve">        (C)</w:t>
      </w:r>
    </w:p>
    <w:p>
      <w:r>
        <w:t>What receiver stage combines a 14.25-MHz input signal with a 13.795-MHz oscillator signal to produce a 455-kHz intermediate frequency (IF) signal?</w:t>
      </w:r>
    </w:p>
    <w:p>
      <w:pPr>
        <w:pStyle w:val="List"/>
      </w:pPr>
      <w:r>
        <w:t>A     VFO</w:t>
      </w:r>
    </w:p>
    <w:p>
      <w:pPr>
        <w:pStyle w:val="List"/>
      </w:pPr>
      <w:r>
        <w:t>B     BFO</w:t>
      </w:r>
    </w:p>
    <w:p>
      <w:pPr>
        <w:pStyle w:val="List"/>
      </w:pPr>
      <w:r>
        <w:t>C     Mixer</w:t>
      </w:r>
    </w:p>
    <w:p>
      <w:pPr>
        <w:pStyle w:val="List"/>
      </w:pPr>
      <w:r>
        <w:t>D     Multiplier</w:t>
      </w:r>
    </w:p>
    <w:p>
      <w:r>
        <w:t>A-006-002-010</w:t>
      </w:r>
      <w:r>
        <w:rPr>
          <w:b/>
        </w:rPr>
        <w:t xml:space="preserve">        (D)</w:t>
      </w:r>
    </w:p>
    <w:p>
      <w:r>
        <w:t>Which two stages in a superheterodyne receiver have input tuned circuits tuned to the same frequency?</w:t>
      </w:r>
    </w:p>
    <w:p>
      <w:pPr>
        <w:pStyle w:val="List"/>
      </w:pPr>
      <w:r>
        <w:t>A     IF and local oscillator</w:t>
      </w:r>
    </w:p>
    <w:p>
      <w:pPr>
        <w:pStyle w:val="List"/>
      </w:pPr>
      <w:r>
        <w:t>B     RF and IF</w:t>
      </w:r>
    </w:p>
    <w:p>
      <w:pPr>
        <w:pStyle w:val="List"/>
      </w:pPr>
      <w:r>
        <w:t>C     RF and local oscillator</w:t>
      </w:r>
    </w:p>
    <w:p>
      <w:pPr>
        <w:pStyle w:val="List"/>
      </w:pPr>
      <w:r>
        <w:t>D     RF and first mixer</w:t>
      </w:r>
    </w:p>
    <w:p>
      <w:r>
        <w:t>A-006-002-011</w:t>
      </w:r>
      <w:r>
        <w:rPr>
          <w:b/>
        </w:rPr>
        <w:t xml:space="preserve">        (B)</w:t>
      </w:r>
    </w:p>
    <w:p>
      <w:r>
        <w:t>The mixer stage of a superheterodyne receiver:</w:t>
      </w:r>
    </w:p>
    <w:p>
      <w:pPr>
        <w:pStyle w:val="List"/>
      </w:pPr>
      <w:r>
        <w:t>A     demodulates SSB signals</w:t>
      </w:r>
    </w:p>
    <w:p>
      <w:pPr>
        <w:pStyle w:val="List"/>
      </w:pPr>
      <w:r>
        <w:t>B     produces an intermediate frequency</w:t>
      </w:r>
    </w:p>
    <w:p>
      <w:pPr>
        <w:pStyle w:val="List"/>
      </w:pPr>
      <w:r>
        <w:t>C     acts as a buffer stage</w:t>
      </w:r>
    </w:p>
    <w:p>
      <w:pPr>
        <w:pStyle w:val="List"/>
      </w:pPr>
      <w:r>
        <w:t>D     produces spurious signals</w:t>
      </w:r>
    </w:p>
    <w:p>
      <w:r>
        <w:rPr>
          <w:b/>
        </w:rPr>
        <w:t>6.3 Receiver Performance</w:t>
      </w:r>
    </w:p>
    <w:p>
      <w:r>
        <w:t>A-006-003-001</w:t>
      </w:r>
      <w:r>
        <w:rPr>
          <w:b/>
        </w:rPr>
        <w:t xml:space="preserve">        (C)</w:t>
      </w:r>
    </w:p>
    <w:p>
      <w:r>
        <w:t>What is meant by the noise floor of a receiver?</w:t>
      </w:r>
    </w:p>
    <w:p>
      <w:pPr>
        <w:pStyle w:val="List"/>
      </w:pPr>
      <w:r>
        <w:t>A     The weakest signal that can be detected under noisy atmospheric conditions</w:t>
      </w:r>
    </w:p>
    <w:p>
      <w:pPr>
        <w:pStyle w:val="List"/>
      </w:pPr>
      <w:r>
        <w:t>B     The amount of noise generated by the receiver local oscillator</w:t>
      </w:r>
    </w:p>
    <w:p>
      <w:pPr>
        <w:pStyle w:val="List"/>
      </w:pPr>
      <w:r>
        <w:t>C     The weakest signal that can be detected above the receiver internal noise</w:t>
      </w:r>
    </w:p>
    <w:p>
      <w:pPr>
        <w:pStyle w:val="List"/>
      </w:pPr>
      <w:r>
        <w:t>D     The minimum level of noise that will overload the receiver RF amplifier stage</w:t>
      </w:r>
    </w:p>
    <w:p>
      <w:r>
        <w:t>A-006-003-002</w:t>
      </w:r>
      <w:r>
        <w:rPr>
          <w:b/>
        </w:rPr>
        <w:t xml:space="preserve">        (B)</w:t>
      </w:r>
    </w:p>
    <w:p>
      <w:r>
        <w:t>Which of the following is a purpose of the first IF amplifier stage in a receiver?</w:t>
      </w:r>
    </w:p>
    <w:p>
      <w:pPr>
        <w:pStyle w:val="List"/>
      </w:pPr>
      <w:r>
        <w:t>A     To improve noise figure performance</w:t>
      </w:r>
    </w:p>
    <w:p>
      <w:pPr>
        <w:pStyle w:val="List"/>
      </w:pPr>
      <w:r>
        <w:t>B     To improve selectivity and gain</w:t>
      </w:r>
    </w:p>
    <w:p>
      <w:pPr>
        <w:pStyle w:val="List"/>
      </w:pPr>
      <w:r>
        <w:t>C     To increase dynamic response</w:t>
      </w:r>
    </w:p>
    <w:p>
      <w:pPr>
        <w:pStyle w:val="List"/>
      </w:pPr>
      <w:r>
        <w:t>D     To tune out cross-modulation distortion</w:t>
      </w:r>
    </w:p>
    <w:p>
      <w:r>
        <w:t>A-006-003-003</w:t>
      </w:r>
      <w:r>
        <w:rPr>
          <w:b/>
        </w:rPr>
        <w:t xml:space="preserve">        (C)</w:t>
      </w:r>
    </w:p>
    <w:p>
      <w:r>
        <w:t>How much gain should be used in the RF amplifier stage of a receiver?</w:t>
      </w:r>
    </w:p>
    <w:p>
      <w:pPr>
        <w:pStyle w:val="List"/>
      </w:pPr>
      <w:r>
        <w:t>A     As much gain as possible, short of self-oscillation</w:t>
      </w:r>
    </w:p>
    <w:p>
      <w:pPr>
        <w:pStyle w:val="List"/>
      </w:pPr>
      <w:r>
        <w:t>B     Sufficient gain to keep weak signals below the noise of the first mixer stage</w:t>
      </w:r>
    </w:p>
    <w:p>
      <w:pPr>
        <w:pStyle w:val="List"/>
      </w:pPr>
      <w:r>
        <w:t>C     Sufficient gain to allow weak signals to overcome noise generated in the first mixer stage</w:t>
      </w:r>
    </w:p>
    <w:p>
      <w:pPr>
        <w:pStyle w:val="List"/>
      </w:pPr>
      <w:r>
        <w:t>D     It depends on the amplification factor of the first IF stage</w:t>
      </w:r>
    </w:p>
    <w:p>
      <w:r>
        <w:t>A-006-003-004</w:t>
      </w:r>
      <w:r>
        <w:rPr>
          <w:b/>
        </w:rPr>
        <w:t xml:space="preserve">        (D)</w:t>
      </w:r>
    </w:p>
    <w:p>
      <w:r>
        <w:t>What is the primary purpose of an RF amplifier in a receiver?</w:t>
      </w:r>
    </w:p>
    <w:p>
      <w:pPr>
        <w:pStyle w:val="List"/>
      </w:pPr>
      <w:r>
        <w:t>A     To provide most of the receiver gain</w:t>
      </w:r>
    </w:p>
    <w:p>
      <w:pPr>
        <w:pStyle w:val="List"/>
      </w:pPr>
      <w:r>
        <w:t>B     To develop the AGC voltage</w:t>
      </w:r>
    </w:p>
    <w:p>
      <w:pPr>
        <w:pStyle w:val="List"/>
      </w:pPr>
      <w:r>
        <w:t>C     To vary the receiver image rejection by using the AGC</w:t>
      </w:r>
    </w:p>
    <w:p>
      <w:pPr>
        <w:pStyle w:val="List"/>
      </w:pPr>
      <w:r>
        <w:t>D     To improve the receiver noise figure</w:t>
      </w:r>
    </w:p>
    <w:p>
      <w:r>
        <w:t>A-006-003-005</w:t>
      </w:r>
      <w:r>
        <w:rPr>
          <w:b/>
        </w:rPr>
        <w:t xml:space="preserve">        (A)</w:t>
      </w:r>
    </w:p>
    <w:p>
      <w:r>
        <w:t>How is receiver sensitivity often expressed for UHF FM receivers?</w:t>
      </w:r>
    </w:p>
    <w:p>
      <w:pPr>
        <w:pStyle w:val="List"/>
      </w:pPr>
      <w:r>
        <w:t>A     RF level for 12 dB SINAD</w:t>
      </w:r>
    </w:p>
    <w:p>
      <w:pPr>
        <w:pStyle w:val="List"/>
      </w:pPr>
      <w:r>
        <w:t>B     Noise Figure in decibels</w:t>
      </w:r>
    </w:p>
    <w:p>
      <w:pPr>
        <w:pStyle w:val="List"/>
      </w:pPr>
      <w:r>
        <w:t>C     RF level for a given Bit Error Rate (BER)</w:t>
      </w:r>
    </w:p>
    <w:p>
      <w:pPr>
        <w:pStyle w:val="List"/>
      </w:pPr>
      <w:r>
        <w:t>D     Overall gain in decibels</w:t>
      </w:r>
    </w:p>
    <w:p>
      <w:r>
        <w:t>A-006-003-006</w:t>
      </w:r>
      <w:r>
        <w:rPr>
          <w:b/>
        </w:rPr>
        <w:t xml:space="preserve">        (B)</w:t>
      </w:r>
    </w:p>
    <w:p>
      <w:r>
        <w:t>What is the term used for the decibel difference (or ratio) between the largest tolerable receiver input signal (without causing audible distortion products) and the minimum discernible signal (sensitivity)?</w:t>
      </w:r>
    </w:p>
    <w:p>
      <w:pPr>
        <w:pStyle w:val="List"/>
      </w:pPr>
      <w:r>
        <w:t>A     Stability</w:t>
      </w:r>
    </w:p>
    <w:p>
      <w:pPr>
        <w:pStyle w:val="List"/>
      </w:pPr>
      <w:r>
        <w:t>B     Dynamic range</w:t>
      </w:r>
    </w:p>
    <w:p>
      <w:pPr>
        <w:pStyle w:val="List"/>
      </w:pPr>
      <w:r>
        <w:t>C     Design parameter</w:t>
      </w:r>
    </w:p>
    <w:p>
      <w:pPr>
        <w:pStyle w:val="List"/>
      </w:pPr>
      <w:r>
        <w:t>D     Noise figure</w:t>
      </w:r>
    </w:p>
    <w:p>
      <w:r>
        <w:t>A-006-003-007</w:t>
      </w:r>
      <w:r>
        <w:rPr>
          <w:b/>
        </w:rPr>
        <w:t xml:space="preserve">        (C)</w:t>
      </w:r>
    </w:p>
    <w:p>
      <w:r>
        <w:t>The lower the receiver noise figure becomes, the greater will be the receiver's _________:</w:t>
      </w:r>
    </w:p>
    <w:p>
      <w:pPr>
        <w:pStyle w:val="List"/>
      </w:pPr>
      <w:r>
        <w:t>A     stability</w:t>
      </w:r>
    </w:p>
    <w:p>
      <w:pPr>
        <w:pStyle w:val="List"/>
      </w:pPr>
      <w:r>
        <w:t>B     selectivity</w:t>
      </w:r>
    </w:p>
    <w:p>
      <w:pPr>
        <w:pStyle w:val="List"/>
      </w:pPr>
      <w:r>
        <w:t>C     sensitivity</w:t>
      </w:r>
    </w:p>
    <w:p>
      <w:pPr>
        <w:pStyle w:val="List"/>
      </w:pPr>
      <w:r>
        <w:t>D     rejection of unwanted signals</w:t>
      </w:r>
    </w:p>
    <w:p>
      <w:r>
        <w:t>A-006-003-008</w:t>
      </w:r>
      <w:r>
        <w:rPr>
          <w:b/>
        </w:rPr>
        <w:t xml:space="preserve">        (B)</w:t>
      </w:r>
    </w:p>
    <w:p>
      <w:r>
        <w:t>The noise generated in a receiver of good design originates in the:</w:t>
      </w:r>
    </w:p>
    <w:p>
      <w:pPr>
        <w:pStyle w:val="List"/>
      </w:pPr>
      <w:r>
        <w:t>A     BFO and detector</w:t>
      </w:r>
    </w:p>
    <w:p>
      <w:pPr>
        <w:pStyle w:val="List"/>
      </w:pPr>
      <w:r>
        <w:t>B     RF amplifier and mixer</w:t>
      </w:r>
    </w:p>
    <w:p>
      <w:pPr>
        <w:pStyle w:val="List"/>
      </w:pPr>
      <w:r>
        <w:t>C     detector and AF amplifier</w:t>
      </w:r>
    </w:p>
    <w:p>
      <w:pPr>
        <w:pStyle w:val="List"/>
      </w:pPr>
      <w:r>
        <w:t>D     IF amplifier and detector</w:t>
      </w:r>
    </w:p>
    <w:p>
      <w:r>
        <w:t>A-006-003-009</w:t>
      </w:r>
      <w:r>
        <w:rPr>
          <w:b/>
        </w:rPr>
        <w:t xml:space="preserve">        (B)</w:t>
      </w:r>
    </w:p>
    <w:p>
      <w:r>
        <w:t>Why are very low noise figures relatively unimportant for a high frequency receiver?</w:t>
      </w:r>
    </w:p>
    <w:p>
      <w:pPr>
        <w:pStyle w:val="List"/>
      </w:pPr>
      <w:r>
        <w:t>A     Ionospheric distortion of the received signal creates high noise levels</w:t>
      </w:r>
    </w:p>
    <w:p>
      <w:pPr>
        <w:pStyle w:val="List"/>
      </w:pPr>
      <w:r>
        <w:t>B     External HF noise, man-made and natural, are higher than the internal noise generated by the receiver</w:t>
      </w:r>
    </w:p>
    <w:p>
      <w:pPr>
        <w:pStyle w:val="List"/>
      </w:pPr>
      <w:r>
        <w:t>C     Regardless of the front end, the succeeding stages when used on HF are very noisy</w:t>
      </w:r>
    </w:p>
    <w:p>
      <w:pPr>
        <w:pStyle w:val="List"/>
      </w:pPr>
      <w:r>
        <w:t>D     The use of SSB and CW on the HF bands overcomes the noise</w:t>
      </w:r>
    </w:p>
    <w:p>
      <w:r>
        <w:t>A-006-003-010</w:t>
      </w:r>
      <w:r>
        <w:rPr>
          <w:b/>
        </w:rPr>
        <w:t xml:space="preserve">        (C)</w:t>
      </w:r>
    </w:p>
    <w:p>
      <w:r>
        <w:t>The term which relates specifically to the amplitude levels of multiple signals that can be accommodated during reception is called:</w:t>
      </w:r>
    </w:p>
    <w:p>
      <w:pPr>
        <w:pStyle w:val="List"/>
      </w:pPr>
      <w:r>
        <w:t>A     AGC</w:t>
      </w:r>
    </w:p>
    <w:p>
      <w:pPr>
        <w:pStyle w:val="List"/>
      </w:pPr>
      <w:r>
        <w:t>B     cross-modulation index</w:t>
      </w:r>
    </w:p>
    <w:p>
      <w:pPr>
        <w:pStyle w:val="List"/>
      </w:pPr>
      <w:r>
        <w:t>C     dynamic range</w:t>
      </w:r>
    </w:p>
    <w:p>
      <w:pPr>
        <w:pStyle w:val="List"/>
      </w:pPr>
      <w:r>
        <w:t>D     noise figure</w:t>
      </w:r>
    </w:p>
    <w:p>
      <w:r>
        <w:t>A-006-003-011</w:t>
      </w:r>
      <w:r>
        <w:rPr>
          <w:b/>
        </w:rPr>
        <w:t xml:space="preserve">        (A)</w:t>
      </w:r>
    </w:p>
    <w:p>
      <w:r>
        <w:t>Normally, front-end selectivity is provided by the resonant networks both before and after the RF stage in a superheterodyne receiver. This whole section of the receiver is often referred to as the:</w:t>
      </w:r>
    </w:p>
    <w:p>
      <w:pPr>
        <w:pStyle w:val="List"/>
      </w:pPr>
      <w:r>
        <w:t>A     preselector</w:t>
      </w:r>
    </w:p>
    <w:p>
      <w:pPr>
        <w:pStyle w:val="List"/>
      </w:pPr>
      <w:r>
        <w:t>B     preamble</w:t>
      </w:r>
    </w:p>
    <w:p>
      <w:pPr>
        <w:pStyle w:val="List"/>
      </w:pPr>
      <w:r>
        <w:t>C     pass-selector</w:t>
      </w:r>
    </w:p>
    <w:p>
      <w:pPr>
        <w:pStyle w:val="List"/>
      </w:pPr>
      <w:r>
        <w:t>D     preamplifier</w:t>
      </w:r>
    </w:p>
    <w:p>
      <w:r>
        <w:rPr>
          <w:b/>
        </w:rPr>
        <w:t>6.4 Receiver Circuitry</w:t>
      </w:r>
    </w:p>
    <w:p>
      <w:r>
        <w:t>A-006-004-001</w:t>
      </w:r>
      <w:r>
        <w:rPr>
          <w:b/>
        </w:rPr>
        <w:t xml:space="preserve">        (B)</w:t>
      </w:r>
    </w:p>
    <w:p>
      <w:r>
        <w:t>What audio shaping network is added at an FM receiver to restore proportionally attenuated lower audio frequencies?</w:t>
      </w:r>
    </w:p>
    <w:p>
      <w:pPr>
        <w:pStyle w:val="List"/>
      </w:pPr>
      <w:r>
        <w:t>A     An audio prescaler</w:t>
      </w:r>
    </w:p>
    <w:p>
      <w:pPr>
        <w:pStyle w:val="List"/>
      </w:pPr>
      <w:r>
        <w:t>B     A de-emphasis network</w:t>
      </w:r>
    </w:p>
    <w:p>
      <w:pPr>
        <w:pStyle w:val="List"/>
      </w:pPr>
      <w:r>
        <w:t>C     A heterodyne suppressor</w:t>
      </w:r>
    </w:p>
    <w:p>
      <w:pPr>
        <w:pStyle w:val="List"/>
      </w:pPr>
      <w:r>
        <w:t>D     A pre-emphasis network</w:t>
      </w:r>
    </w:p>
    <w:p>
      <w:r>
        <w:t>A-006-004-002</w:t>
      </w:r>
      <w:r>
        <w:rPr>
          <w:b/>
        </w:rPr>
        <w:t xml:space="preserve">        (A)</w:t>
      </w:r>
    </w:p>
    <w:p>
      <w:r>
        <w:t>What does a product detector do?</w:t>
      </w:r>
    </w:p>
    <w:p>
      <w:pPr>
        <w:pStyle w:val="List"/>
      </w:pPr>
      <w:r>
        <w:t>A     It mixes an incoming signal with a locally generated carrier</w:t>
      </w:r>
    </w:p>
    <w:p>
      <w:pPr>
        <w:pStyle w:val="List"/>
      </w:pPr>
      <w:r>
        <w:t>B     It provides local oscillations for input to a mixer</w:t>
      </w:r>
    </w:p>
    <w:p>
      <w:pPr>
        <w:pStyle w:val="List"/>
      </w:pPr>
      <w:r>
        <w:t>C     It detects cross-modulation products</w:t>
      </w:r>
    </w:p>
    <w:p>
      <w:pPr>
        <w:pStyle w:val="List"/>
      </w:pPr>
      <w:r>
        <w:t>D     It amplifies and narrows band-pass frequencies</w:t>
      </w:r>
    </w:p>
    <w:p>
      <w:r>
        <w:t>A-006-004-003</w:t>
      </w:r>
      <w:r>
        <w:rPr>
          <w:b/>
        </w:rPr>
        <w:t xml:space="preserve">        (A)</w:t>
      </w:r>
    </w:p>
    <w:p>
      <w:r>
        <w:t>Distortion in a receiver that only affects strong signals usually indicates a defect in or mis-adjustment of the:</w:t>
      </w:r>
    </w:p>
    <w:p>
      <w:pPr>
        <w:pStyle w:val="List"/>
      </w:pPr>
      <w:r>
        <w:t>A     automatic gain control (AGC)</w:t>
      </w:r>
    </w:p>
    <w:p>
      <w:pPr>
        <w:pStyle w:val="List"/>
      </w:pPr>
      <w:r>
        <w:t>B     IF amplifier</w:t>
      </w:r>
    </w:p>
    <w:p>
      <w:pPr>
        <w:pStyle w:val="List"/>
      </w:pPr>
      <w:r>
        <w:t>C     AF amplifier</w:t>
      </w:r>
    </w:p>
    <w:p>
      <w:pPr>
        <w:pStyle w:val="List"/>
      </w:pPr>
      <w:r>
        <w:t>D     RF amplifier</w:t>
      </w:r>
    </w:p>
    <w:p>
      <w:r>
        <w:t>A-006-004-004</w:t>
      </w:r>
      <w:r>
        <w:rPr>
          <w:b/>
        </w:rPr>
        <w:t xml:space="preserve">        (D)</w:t>
      </w:r>
    </w:p>
    <w:p>
      <w:r>
        <w:t>In a superheterodyne receiver with automatic gain control (AGC), as the strength of the signal increases, the AGC:</w:t>
      </w:r>
    </w:p>
    <w:p>
      <w:pPr>
        <w:pStyle w:val="List"/>
      </w:pPr>
      <w:r>
        <w:t>A     distorts the signal</w:t>
      </w:r>
    </w:p>
    <w:p>
      <w:pPr>
        <w:pStyle w:val="List"/>
      </w:pPr>
      <w:r>
        <w:t>B     introduces limiting</w:t>
      </w:r>
    </w:p>
    <w:p>
      <w:pPr>
        <w:pStyle w:val="List"/>
      </w:pPr>
      <w:r>
        <w:t>C     increases the receiver gain</w:t>
      </w:r>
    </w:p>
    <w:p>
      <w:pPr>
        <w:pStyle w:val="List"/>
      </w:pPr>
      <w:r>
        <w:t>D     reduces the receiver gain</w:t>
      </w:r>
    </w:p>
    <w:p>
      <w:r>
        <w:t>A-006-004-005</w:t>
      </w:r>
      <w:r>
        <w:rPr>
          <w:b/>
        </w:rPr>
        <w:t xml:space="preserve">        (B)</w:t>
      </w:r>
    </w:p>
    <w:p>
      <w:r>
        <w:t>The amplified IF signal is applied to the ____________ stage in a superheterodyne receiver:</w:t>
      </w:r>
    </w:p>
    <w:p>
      <w:pPr>
        <w:pStyle w:val="List"/>
      </w:pPr>
      <w:r>
        <w:t>A     audio output</w:t>
      </w:r>
    </w:p>
    <w:p>
      <w:pPr>
        <w:pStyle w:val="List"/>
      </w:pPr>
      <w:r>
        <w:t>B     detector</w:t>
      </w:r>
    </w:p>
    <w:p>
      <w:pPr>
        <w:pStyle w:val="List"/>
      </w:pPr>
      <w:r>
        <w:t>C     LO</w:t>
      </w:r>
    </w:p>
    <w:p>
      <w:pPr>
        <w:pStyle w:val="List"/>
      </w:pPr>
      <w:r>
        <w:t>D     RF amplifier</w:t>
      </w:r>
    </w:p>
    <w:p>
      <w:r>
        <w:t>A-006-004-006</w:t>
      </w:r>
      <w:r>
        <w:rPr>
          <w:b/>
        </w:rPr>
        <w:t xml:space="preserve">        (D)</w:t>
      </w:r>
    </w:p>
    <w:p>
      <w:r>
        <w:t>The low-level output of a detector is:</w:t>
      </w:r>
    </w:p>
    <w:p>
      <w:pPr>
        <w:pStyle w:val="List"/>
      </w:pPr>
      <w:r>
        <w:t>A     fed directly to the speaker</w:t>
      </w:r>
    </w:p>
    <w:p>
      <w:pPr>
        <w:pStyle w:val="List"/>
      </w:pPr>
      <w:r>
        <w:t>B     grounded via the chassis</w:t>
      </w:r>
    </w:p>
    <w:p>
      <w:pPr>
        <w:pStyle w:val="List"/>
      </w:pPr>
      <w:r>
        <w:t>C     applied to the RF amplifier</w:t>
      </w:r>
    </w:p>
    <w:p>
      <w:pPr>
        <w:pStyle w:val="List"/>
      </w:pPr>
      <w:r>
        <w:t>D     applied to the AF amplifier</w:t>
      </w:r>
    </w:p>
    <w:p>
      <w:r>
        <w:t>A-006-004-007</w:t>
      </w:r>
      <w:r>
        <w:rPr>
          <w:b/>
        </w:rPr>
        <w:t xml:space="preserve">        (D)</w:t>
      </w:r>
    </w:p>
    <w:p>
      <w:r>
        <w:t>The overall output of an AM/CW/SSB receiver can be adjusted by means of manual controls on the receiver or by use of a circuit known as:</w:t>
      </w:r>
    </w:p>
    <w:p>
      <w:pPr>
        <w:pStyle w:val="List"/>
      </w:pPr>
      <w:r>
        <w:t>A     automatic frequency control</w:t>
      </w:r>
    </w:p>
    <w:p>
      <w:pPr>
        <w:pStyle w:val="List"/>
      </w:pPr>
      <w:r>
        <w:t>B     automatic load control</w:t>
      </w:r>
    </w:p>
    <w:p>
      <w:pPr>
        <w:pStyle w:val="List"/>
      </w:pPr>
      <w:r>
        <w:t>C     inverse gain control</w:t>
      </w:r>
    </w:p>
    <w:p>
      <w:pPr>
        <w:pStyle w:val="List"/>
      </w:pPr>
      <w:r>
        <w:t>D     automatic gain control</w:t>
      </w:r>
    </w:p>
    <w:p>
      <w:r>
        <w:t>A-006-004-008</w:t>
      </w:r>
      <w:r>
        <w:rPr>
          <w:b/>
        </w:rPr>
        <w:t xml:space="preserve">        (D)</w:t>
      </w:r>
    </w:p>
    <w:p>
      <w:r>
        <w:t>AGC voltage is applied to the:</w:t>
      </w:r>
    </w:p>
    <w:p>
      <w:pPr>
        <w:pStyle w:val="List"/>
      </w:pPr>
      <w:r>
        <w:t>A     AF and IF amplifiers</w:t>
      </w:r>
    </w:p>
    <w:p>
      <w:pPr>
        <w:pStyle w:val="List"/>
      </w:pPr>
      <w:r>
        <w:t>B     detector and AF amplifiers</w:t>
      </w:r>
    </w:p>
    <w:p>
      <w:pPr>
        <w:pStyle w:val="List"/>
      </w:pPr>
      <w:r>
        <w:t>C     RF and AF amplifiers</w:t>
      </w:r>
    </w:p>
    <w:p>
      <w:pPr>
        <w:pStyle w:val="List"/>
      </w:pPr>
      <w:r>
        <w:t>D     RF and IF amplifiers</w:t>
      </w:r>
    </w:p>
    <w:p>
      <w:r>
        <w:t>A-006-004-009</w:t>
      </w:r>
      <w:r>
        <w:rPr>
          <w:b/>
        </w:rPr>
        <w:t xml:space="preserve">        (C)</w:t>
      </w:r>
    </w:p>
    <w:p>
      <w:r>
        <w:t>AGC is derived in a receiver from one of two circuits. Depending on the method used, it is called:</w:t>
      </w:r>
    </w:p>
    <w:p>
      <w:pPr>
        <w:pStyle w:val="List"/>
      </w:pPr>
      <w:r>
        <w:t>A     detector derived or audio derived</w:t>
      </w:r>
    </w:p>
    <w:p>
      <w:pPr>
        <w:pStyle w:val="List"/>
      </w:pPr>
      <w:r>
        <w:t>B     IF derived or RF derived</w:t>
      </w:r>
    </w:p>
    <w:p>
      <w:pPr>
        <w:pStyle w:val="List"/>
      </w:pPr>
      <w:r>
        <w:t>C     IF derived or audio derived</w:t>
      </w:r>
    </w:p>
    <w:p>
      <w:pPr>
        <w:pStyle w:val="List"/>
      </w:pPr>
      <w:r>
        <w:t>D     RF derived or audio derived</w:t>
      </w:r>
    </w:p>
    <w:p>
      <w:r>
        <w:t>A-006-004-010</w:t>
      </w:r>
      <w:r>
        <w:rPr>
          <w:b/>
        </w:rPr>
        <w:t xml:space="preserve">        (A)</w:t>
      </w:r>
    </w:p>
    <w:p>
      <w:r>
        <w:t>Which two variables primarily determine the behaviour of an automatic gain control (AGC) loop?</w:t>
      </w:r>
    </w:p>
    <w:p>
      <w:pPr>
        <w:pStyle w:val="List"/>
      </w:pPr>
      <w:r>
        <w:t>A     Threshold and decay time</w:t>
      </w:r>
    </w:p>
    <w:p>
      <w:pPr>
        <w:pStyle w:val="List"/>
      </w:pPr>
      <w:r>
        <w:t>B     Clipping level and hang time</w:t>
      </w:r>
    </w:p>
    <w:p>
      <w:pPr>
        <w:pStyle w:val="List"/>
      </w:pPr>
      <w:r>
        <w:t>C     Slope and bandwidth</w:t>
      </w:r>
    </w:p>
    <w:p>
      <w:pPr>
        <w:pStyle w:val="List"/>
      </w:pPr>
      <w:r>
        <w:t>D     Blanking level and slope</w:t>
      </w:r>
    </w:p>
    <w:p>
      <w:r>
        <w:t>A-006-004-011</w:t>
      </w:r>
      <w:r>
        <w:rPr>
          <w:b/>
        </w:rPr>
        <w:t xml:space="preserve">        (B)</w:t>
      </w:r>
    </w:p>
    <w:p>
      <w:r>
        <w:t>What circuit combines signals from an IF amplifier stage and a beat-frequency oscillator (BFO), to produce an audio signal?</w:t>
      </w:r>
    </w:p>
    <w:p>
      <w:pPr>
        <w:pStyle w:val="List"/>
      </w:pPr>
      <w:r>
        <w:t>A     A VFO circuit</w:t>
      </w:r>
    </w:p>
    <w:p>
      <w:pPr>
        <w:pStyle w:val="List"/>
      </w:pPr>
      <w:r>
        <w:t>B     A product detector circuit</w:t>
      </w:r>
    </w:p>
    <w:p>
      <w:pPr>
        <w:pStyle w:val="List"/>
      </w:pPr>
      <w:r>
        <w:t>C     An AGC circuit</w:t>
      </w:r>
    </w:p>
    <w:p>
      <w:pPr>
        <w:pStyle w:val="List"/>
      </w:pPr>
      <w:r>
        <w:t>D     A power supply circuit</w:t>
      </w:r>
    </w:p>
    <w:p>
      <w:r>
        <w:rPr>
          <w:b/>
        </w:rPr>
        <w:t>6.5 Receiver Fundamentals</w:t>
      </w:r>
    </w:p>
    <w:p>
      <w:r>
        <w:t>A-006-005-001</w:t>
      </w:r>
      <w:r>
        <w:rPr>
          <w:b/>
        </w:rPr>
        <w:t xml:space="preserve">        (B)</w:t>
      </w:r>
    </w:p>
    <w:p>
      <w:r>
        <w:t>What part of a superheterodyne receiver determines the image rejection ratio of the receiver?</w:t>
      </w:r>
    </w:p>
    <w:p>
      <w:pPr>
        <w:pStyle w:val="List"/>
      </w:pPr>
      <w:r>
        <w:t>A     AGC loop</w:t>
      </w:r>
    </w:p>
    <w:p>
      <w:pPr>
        <w:pStyle w:val="List"/>
      </w:pPr>
      <w:r>
        <w:t>B     RF amplifier pre-selector</w:t>
      </w:r>
    </w:p>
    <w:p>
      <w:pPr>
        <w:pStyle w:val="List"/>
      </w:pPr>
      <w:r>
        <w:t>C     Product detector</w:t>
      </w:r>
    </w:p>
    <w:p>
      <w:pPr>
        <w:pStyle w:val="List"/>
      </w:pPr>
      <w:r>
        <w:t>D     IF filter</w:t>
      </w:r>
    </w:p>
    <w:p>
      <w:r>
        <w:t>A-006-005-002</w:t>
      </w:r>
      <w:r>
        <w:rPr>
          <w:b/>
        </w:rPr>
        <w:t xml:space="preserve">        (B)</w:t>
      </w:r>
    </w:p>
    <w:p>
      <w:r>
        <w:t>What is the term for the reduction in receiver sensitivity caused by a strong signal near the received frequency?</w:t>
      </w:r>
    </w:p>
    <w:p>
      <w:pPr>
        <w:pStyle w:val="List"/>
      </w:pPr>
      <w:r>
        <w:t>A     Squelch gain rollback</w:t>
      </w:r>
    </w:p>
    <w:p>
      <w:pPr>
        <w:pStyle w:val="List"/>
      </w:pPr>
      <w:r>
        <w:t>B     Desensitization</w:t>
      </w:r>
    </w:p>
    <w:p>
      <w:pPr>
        <w:pStyle w:val="List"/>
      </w:pPr>
      <w:r>
        <w:t>C     Quieting</w:t>
      </w:r>
    </w:p>
    <w:p>
      <w:pPr>
        <w:pStyle w:val="List"/>
      </w:pPr>
      <w:r>
        <w:t>D     Cross-modulation interference</w:t>
      </w:r>
    </w:p>
    <w:p>
      <w:r>
        <w:t>A-006-005-003</w:t>
      </w:r>
      <w:r>
        <w:rPr>
          <w:b/>
        </w:rPr>
        <w:t xml:space="preserve">        (D)</w:t>
      </w:r>
    </w:p>
    <w:p>
      <w:r>
        <w:t>What causes receiver desensitization?</w:t>
      </w:r>
    </w:p>
    <w:p>
      <w:pPr>
        <w:pStyle w:val="List"/>
      </w:pPr>
      <w:r>
        <w:t>A     Audio gain adjusted too low</w:t>
      </w:r>
    </w:p>
    <w:p>
      <w:pPr>
        <w:pStyle w:val="List"/>
      </w:pPr>
      <w:r>
        <w:t>B     Squelch gain adjusted too high</w:t>
      </w:r>
    </w:p>
    <w:p>
      <w:pPr>
        <w:pStyle w:val="List"/>
      </w:pPr>
      <w:r>
        <w:t>C     Squelch gain adjusted too low</w:t>
      </w:r>
    </w:p>
    <w:p>
      <w:pPr>
        <w:pStyle w:val="List"/>
      </w:pPr>
      <w:r>
        <w:t>D     Strong near frequency signals</w:t>
      </w:r>
    </w:p>
    <w:p>
      <w:r>
        <w:t>A-006-005-004</w:t>
      </w:r>
      <w:r>
        <w:rPr>
          <w:b/>
        </w:rPr>
        <w:t xml:space="preserve">        (A)</w:t>
      </w:r>
    </w:p>
    <w:p>
      <w:r>
        <w:t>What is one way receiver desensitization can be reduced?</w:t>
      </w:r>
    </w:p>
    <w:p>
      <w:pPr>
        <w:pStyle w:val="List"/>
      </w:pPr>
      <w:r>
        <w:t>A     Use a cavity filter</w:t>
      </w:r>
    </w:p>
    <w:p>
      <w:pPr>
        <w:pStyle w:val="List"/>
      </w:pPr>
      <w:r>
        <w:t>B     Decrease the receiver squelch gain</w:t>
      </w:r>
    </w:p>
    <w:p>
      <w:pPr>
        <w:pStyle w:val="List"/>
      </w:pPr>
      <w:r>
        <w:t>C     Increase the receiver bandwidth</w:t>
      </w:r>
    </w:p>
    <w:p>
      <w:pPr>
        <w:pStyle w:val="List"/>
      </w:pPr>
      <w:r>
        <w:t>D     Increase the transmitter audio gain</w:t>
      </w:r>
    </w:p>
    <w:p>
      <w:r>
        <w:t>A-006-005-005</w:t>
      </w:r>
      <w:r>
        <w:rPr>
          <w:b/>
        </w:rPr>
        <w:t xml:space="preserve">        (A)</w:t>
      </w:r>
    </w:p>
    <w:p>
      <w:r>
        <w:t>What causes intermodulation in an electronic circuit?</w:t>
      </w:r>
    </w:p>
    <w:p>
      <w:pPr>
        <w:pStyle w:val="List"/>
      </w:pPr>
      <w:r>
        <w:t>A     Nonlinear circuits or devices</w:t>
      </w:r>
    </w:p>
    <w:p>
      <w:pPr>
        <w:pStyle w:val="List"/>
      </w:pPr>
      <w:r>
        <w:t>B     Positive feedback</w:t>
      </w:r>
    </w:p>
    <w:p>
      <w:pPr>
        <w:pStyle w:val="List"/>
      </w:pPr>
      <w:r>
        <w:t>C     Lack of neutralization</w:t>
      </w:r>
    </w:p>
    <w:p>
      <w:pPr>
        <w:pStyle w:val="List"/>
      </w:pPr>
      <w:r>
        <w:t>D     Too little gain</w:t>
      </w:r>
    </w:p>
    <w:p>
      <w:r>
        <w:t>A-006-005-006</w:t>
      </w:r>
      <w:r>
        <w:rPr>
          <w:b/>
        </w:rPr>
        <w:t xml:space="preserve">        (A)</w:t>
      </w:r>
    </w:p>
    <w:p>
      <w:r>
        <w:t>Which of the following is an important reason for using a VHF intermediate frequency in an HF receiver?</w:t>
      </w:r>
    </w:p>
    <w:p>
      <w:pPr>
        <w:pStyle w:val="List"/>
      </w:pPr>
      <w:r>
        <w:t>A     To move the image response far away from the filter passband</w:t>
      </w:r>
    </w:p>
    <w:p>
      <w:pPr>
        <w:pStyle w:val="List"/>
      </w:pPr>
      <w:r>
        <w:t>B     To prevent the generation of spurious mixer products</w:t>
      </w:r>
    </w:p>
    <w:p>
      <w:pPr>
        <w:pStyle w:val="List"/>
      </w:pPr>
      <w:r>
        <w:t>C     To provide a greater tuning range</w:t>
      </w:r>
    </w:p>
    <w:p>
      <w:pPr>
        <w:pStyle w:val="List"/>
      </w:pPr>
      <w:r>
        <w:t>D     To tune out cross-modulation distortion</w:t>
      </w:r>
    </w:p>
    <w:p>
      <w:r>
        <w:t>A-006-005-007</w:t>
      </w:r>
      <w:r>
        <w:rPr>
          <w:b/>
        </w:rPr>
        <w:t xml:space="preserve">        (B)</w:t>
      </w:r>
    </w:p>
    <w:p>
      <w:r>
        <w:t>Intermodulation interference is produced by:</w:t>
      </w:r>
    </w:p>
    <w:p>
      <w:pPr>
        <w:pStyle w:val="List"/>
      </w:pPr>
      <w:r>
        <w:t>A     the high-voltage stages in the final amplifier of an amplitude or frequency-modulated transmitter</w:t>
      </w:r>
    </w:p>
    <w:p>
      <w:pPr>
        <w:pStyle w:val="List"/>
      </w:pPr>
      <w:r>
        <w:t>B     the mixing of two or more signals in the front-end of a superheterodyne receiver</w:t>
      </w:r>
    </w:p>
    <w:p>
      <w:pPr>
        <w:pStyle w:val="List"/>
      </w:pPr>
      <w:r>
        <w:t>C     the mixing of more than one signal in the first or second intermediate frequency amplifiers of a receiver</w:t>
      </w:r>
    </w:p>
    <w:p>
      <w:pPr>
        <w:pStyle w:val="List"/>
      </w:pPr>
      <w:r>
        <w:t>D     the interaction of products from high-powered transmitters in the area</w:t>
      </w:r>
    </w:p>
    <w:p>
      <w:r>
        <w:t>A-006-005-008</w:t>
      </w:r>
      <w:r>
        <w:rPr>
          <w:b/>
        </w:rPr>
        <w:t xml:space="preserve">        (A)</w:t>
      </w:r>
    </w:p>
    <w:p>
      <w:r>
        <w:t>Which of the following is NOT a direct cause of instability in a receiver?</w:t>
      </w:r>
    </w:p>
    <w:p>
      <w:pPr>
        <w:pStyle w:val="List"/>
      </w:pPr>
      <w:r>
        <w:t>A     Dial display accuracy</w:t>
      </w:r>
    </w:p>
    <w:p>
      <w:pPr>
        <w:pStyle w:val="List"/>
      </w:pPr>
      <w:r>
        <w:t>B     Mechanical rigidity</w:t>
      </w:r>
    </w:p>
    <w:p>
      <w:pPr>
        <w:pStyle w:val="List"/>
      </w:pPr>
      <w:r>
        <w:t>C     Feedback components</w:t>
      </w:r>
    </w:p>
    <w:p>
      <w:pPr>
        <w:pStyle w:val="List"/>
      </w:pPr>
      <w:r>
        <w:t>D     Temperature variations</w:t>
      </w:r>
    </w:p>
    <w:p>
      <w:r>
        <w:t>A-006-005-009</w:t>
      </w:r>
      <w:r>
        <w:rPr>
          <w:b/>
        </w:rPr>
        <w:t xml:space="preserve">        (C)</w:t>
      </w:r>
    </w:p>
    <w:p>
      <w:r>
        <w:t>Poor frequency stability in a receiver usually originates in the:</w:t>
      </w:r>
    </w:p>
    <w:p>
      <w:pPr>
        <w:pStyle w:val="List"/>
      </w:pPr>
      <w:r>
        <w:t>A     detector</w:t>
      </w:r>
    </w:p>
    <w:p>
      <w:pPr>
        <w:pStyle w:val="List"/>
      </w:pPr>
      <w:r>
        <w:t>B     RF amplifier</w:t>
      </w:r>
    </w:p>
    <w:p>
      <w:pPr>
        <w:pStyle w:val="List"/>
      </w:pPr>
      <w:r>
        <w:t>C     local oscillator and power supply</w:t>
      </w:r>
    </w:p>
    <w:p>
      <w:pPr>
        <w:pStyle w:val="List"/>
      </w:pPr>
      <w:r>
        <w:t>D     mixer</w:t>
      </w:r>
    </w:p>
    <w:p>
      <w:r>
        <w:t>A-006-005-010</w:t>
      </w:r>
      <w:r>
        <w:rPr>
          <w:b/>
        </w:rPr>
        <w:t xml:space="preserve">        (A)</w:t>
      </w:r>
    </w:p>
    <w:p>
      <w:r>
        <w:t>Poor dynamic range of a receiver can cause many problems when a strong signal appears within or near the front-end bandpass. Which of the following is NOT caused as a direct result?</w:t>
      </w:r>
    </w:p>
    <w:p>
      <w:pPr>
        <w:pStyle w:val="List"/>
      </w:pPr>
      <w:r>
        <w:t>A     Feedback</w:t>
      </w:r>
    </w:p>
    <w:p>
      <w:pPr>
        <w:pStyle w:val="List"/>
      </w:pPr>
      <w:r>
        <w:t>B     Cross-modulation</w:t>
      </w:r>
    </w:p>
    <w:p>
      <w:pPr>
        <w:pStyle w:val="List"/>
      </w:pPr>
      <w:r>
        <w:t>C     Intermodulation</w:t>
      </w:r>
    </w:p>
    <w:p>
      <w:pPr>
        <w:pStyle w:val="List"/>
      </w:pPr>
      <w:r>
        <w:t>D     Desensitization</w:t>
      </w:r>
    </w:p>
    <w:p>
      <w:r>
        <w:t>A-006-005-011</w:t>
      </w:r>
      <w:r>
        <w:rPr>
          <w:b/>
        </w:rPr>
        <w:t xml:space="preserve">        (B)</w:t>
      </w:r>
    </w:p>
    <w:p>
      <w:r>
        <w:t>Which of these measurements is a good indicator of VHF receiver performance in an environment of strong out-of-band signals?</w:t>
      </w:r>
    </w:p>
    <w:p>
      <w:pPr>
        <w:pStyle w:val="List"/>
      </w:pPr>
      <w:r>
        <w:t>A     Intermediate frequency rejection ratio</w:t>
      </w:r>
    </w:p>
    <w:p>
      <w:pPr>
        <w:pStyle w:val="List"/>
      </w:pPr>
      <w:r>
        <w:t>B     Two-tone Third-Order IMD Dynamic Range, 10 MHz spacing</w:t>
      </w:r>
    </w:p>
    <w:p>
      <w:pPr>
        <w:pStyle w:val="List"/>
      </w:pPr>
      <w:r>
        <w:t>C     Third-Order Intercept Point</w:t>
      </w:r>
    </w:p>
    <w:p>
      <w:pPr>
        <w:pStyle w:val="List"/>
      </w:pPr>
      <w:r>
        <w:t>D     Blocking Dynamic Range</w:t>
      </w:r>
    </w:p>
    <w:p>
      <w:r>
        <w:rPr>
          <w:b/>
        </w:rPr>
        <w:t>Chapter 7 - Antennas, Feedlines and Matching</w:t>
      </w:r>
    </w:p>
    <w:p>
      <w:r>
        <w:rPr>
          <w:b/>
        </w:rPr>
        <w:t>7.1 Antenna Tuning</w:t>
      </w:r>
    </w:p>
    <w:p>
      <w:r>
        <w:t>A-007-001-001</w:t>
      </w:r>
      <w:r>
        <w:rPr>
          <w:b/>
        </w:rPr>
        <w:t xml:space="preserve">        (B)</w:t>
      </w:r>
    </w:p>
    <w:p>
      <w:r>
        <w:t>For an antenna tuner of the "Transformer" type, which of the following statements is FALSE?</w:t>
      </w:r>
    </w:p>
    <w:p>
      <w:pPr>
        <w:pStyle w:val="List"/>
      </w:pPr>
      <w:r>
        <w:t>A     The output is suitable for impedances from low to high</w:t>
      </w:r>
    </w:p>
    <w:p>
      <w:pPr>
        <w:pStyle w:val="List"/>
      </w:pPr>
      <w:r>
        <w:t>B     The circuit is known as a Pi-type antenna tuner</w:t>
      </w:r>
    </w:p>
    <w:p>
      <w:pPr>
        <w:pStyle w:val="List"/>
      </w:pPr>
      <w:r>
        <w:t>C     The input is suitable for 50 ohm impedance</w:t>
      </w:r>
    </w:p>
    <w:p>
      <w:pPr>
        <w:pStyle w:val="List"/>
      </w:pPr>
      <w:r>
        <w:t>D     The circuit is known as a transformer-type antenna tuner</w:t>
      </w:r>
    </w:p>
    <w:p>
      <w:r>
        <w:t>A-007-001-002</w:t>
      </w:r>
      <w:r>
        <w:rPr>
          <w:b/>
        </w:rPr>
        <w:t xml:space="preserve">        (D)</w:t>
      </w:r>
    </w:p>
    <w:p>
      <w:r>
        <w:t>For an antenna tuner of the "Series" type, which of the following statements is false?</w:t>
      </w:r>
    </w:p>
    <w:p>
      <w:pPr>
        <w:pStyle w:val="List"/>
      </w:pPr>
      <w:r>
        <w:t>A     The input is suitable for impedance of 50 ohms</w:t>
      </w:r>
    </w:p>
    <w:p>
      <w:pPr>
        <w:pStyle w:val="List"/>
      </w:pPr>
      <w:r>
        <w:t>B     The output is suitable for impedances from low to high</w:t>
      </w:r>
    </w:p>
    <w:p>
      <w:pPr>
        <w:pStyle w:val="List"/>
      </w:pPr>
      <w:r>
        <w:t>C     The circuit is known as a Series-type antenna tuner</w:t>
      </w:r>
    </w:p>
    <w:p>
      <w:pPr>
        <w:pStyle w:val="List"/>
      </w:pPr>
      <w:r>
        <w:t>D     The circuit is known as a Pi-type antenna tuner</w:t>
      </w:r>
    </w:p>
    <w:p>
      <w:r>
        <w:t>A-007-001-003</w:t>
      </w:r>
      <w:r>
        <w:rPr>
          <w:b/>
        </w:rPr>
        <w:t xml:space="preserve">        (D)</w:t>
      </w:r>
    </w:p>
    <w:p>
      <w:r>
        <w:t>For an antenna tuner of the "L" type, which of the following statements is false?</w:t>
      </w:r>
    </w:p>
    <w:p>
      <w:pPr>
        <w:pStyle w:val="List"/>
      </w:pPr>
      <w:r>
        <w:t>A     The circuit is known as an L-type antenna tuner</w:t>
      </w:r>
    </w:p>
    <w:p>
      <w:pPr>
        <w:pStyle w:val="List"/>
      </w:pPr>
      <w:r>
        <w:t>B     The antenna output is high impedance</w:t>
      </w:r>
    </w:p>
    <w:p>
      <w:pPr>
        <w:pStyle w:val="List"/>
      </w:pPr>
      <w:r>
        <w:t>C     The transmitter input is suitable for 50 ohms impedance</w:t>
      </w:r>
    </w:p>
    <w:p>
      <w:pPr>
        <w:pStyle w:val="List"/>
      </w:pPr>
      <w:r>
        <w:t>D     The circuit is suitable for matching to a vertical ground plane antenna</w:t>
      </w:r>
    </w:p>
    <w:p>
      <w:r>
        <w:t>A-007-001-004</w:t>
      </w:r>
      <w:r>
        <w:rPr>
          <w:b/>
        </w:rPr>
        <w:t xml:space="preserve">        (B)</w:t>
      </w:r>
    </w:p>
    <w:p>
      <w:r>
        <w:t>For an antenna tuner of the "Pi" type, which of the following statements is false?</w:t>
      </w:r>
    </w:p>
    <w:p>
      <w:pPr>
        <w:pStyle w:val="List"/>
      </w:pPr>
      <w:r>
        <w:t>A     The antenna output is suitable for impedances from low to high</w:t>
      </w:r>
    </w:p>
    <w:p>
      <w:pPr>
        <w:pStyle w:val="List"/>
      </w:pPr>
      <w:r>
        <w:t>B     The circuit is a series-type antenna tuner</w:t>
      </w:r>
    </w:p>
    <w:p>
      <w:pPr>
        <w:pStyle w:val="List"/>
      </w:pPr>
      <w:r>
        <w:t>C     The transmitter input is suitable for impedance of 50 ohms</w:t>
      </w:r>
    </w:p>
    <w:p>
      <w:pPr>
        <w:pStyle w:val="List"/>
      </w:pPr>
      <w:r>
        <w:t>D     The circuit is a Pi-type antenna tuner</w:t>
      </w:r>
    </w:p>
    <w:p>
      <w:r>
        <w:t>A-007-001-005</w:t>
      </w:r>
      <w:r>
        <w:rPr>
          <w:b/>
        </w:rPr>
        <w:t xml:space="preserve">        (A)</w:t>
      </w:r>
    </w:p>
    <w:p>
      <w:r>
        <w:t>What is a pi-network?</w:t>
      </w:r>
    </w:p>
    <w:p>
      <w:pPr>
        <w:pStyle w:val="List"/>
      </w:pPr>
      <w:r>
        <w:t>A     A network consisting of one inductor and two capacitors or two inductors and one capacitor</w:t>
      </w:r>
    </w:p>
    <w:p>
      <w:pPr>
        <w:pStyle w:val="List"/>
      </w:pPr>
      <w:r>
        <w:t>B     A power incidence network</w:t>
      </w:r>
    </w:p>
    <w:p>
      <w:pPr>
        <w:pStyle w:val="List"/>
      </w:pPr>
      <w:r>
        <w:t>C     A network consisting of four inductors or four capacitors</w:t>
      </w:r>
    </w:p>
    <w:p>
      <w:pPr>
        <w:pStyle w:val="List"/>
      </w:pPr>
      <w:r>
        <w:t>D     An antenna matching network that is isolated from ground</w:t>
      </w:r>
    </w:p>
    <w:p>
      <w:r>
        <w:t>A-007-001-006</w:t>
      </w:r>
      <w:r>
        <w:rPr>
          <w:b/>
        </w:rPr>
        <w:t xml:space="preserve">        (A)</w:t>
      </w:r>
    </w:p>
    <w:p>
      <w:r>
        <w:t>Which type of network offers the greatest transformation ratio?</w:t>
      </w:r>
    </w:p>
    <w:p>
      <w:pPr>
        <w:pStyle w:val="List"/>
      </w:pPr>
      <w:r>
        <w:t>A     Pi-network</w:t>
      </w:r>
    </w:p>
    <w:p>
      <w:pPr>
        <w:pStyle w:val="List"/>
      </w:pPr>
      <w:r>
        <w:t>B     Chebyshev</w:t>
      </w:r>
    </w:p>
    <w:p>
      <w:pPr>
        <w:pStyle w:val="List"/>
      </w:pPr>
      <w:r>
        <w:t>C     L-network</w:t>
      </w:r>
    </w:p>
    <w:p>
      <w:pPr>
        <w:pStyle w:val="List"/>
      </w:pPr>
      <w:r>
        <w:t>D     Butterworth</w:t>
      </w:r>
    </w:p>
    <w:p>
      <w:r>
        <w:t>A-007-001-007</w:t>
      </w:r>
      <w:r>
        <w:rPr>
          <w:b/>
        </w:rPr>
        <w:t xml:space="preserve">        (C)</w:t>
      </w:r>
    </w:p>
    <w:p>
      <w:r>
        <w:t>Why is an L-network of limited utility in impedance matching?</w:t>
      </w:r>
    </w:p>
    <w:p>
      <w:pPr>
        <w:pStyle w:val="List"/>
      </w:pPr>
      <w:r>
        <w:t>A     It is thermally unstable</w:t>
      </w:r>
    </w:p>
    <w:p>
      <w:pPr>
        <w:pStyle w:val="List"/>
      </w:pPr>
      <w:r>
        <w:t>B     It has limited power handling capability</w:t>
      </w:r>
    </w:p>
    <w:p>
      <w:pPr>
        <w:pStyle w:val="List"/>
      </w:pPr>
      <w:r>
        <w:t>C     It matches only a small impedance range</w:t>
      </w:r>
    </w:p>
    <w:p>
      <w:pPr>
        <w:pStyle w:val="List"/>
      </w:pPr>
      <w:r>
        <w:t>D     It is prone to self-resonance</w:t>
      </w:r>
    </w:p>
    <w:p>
      <w:r>
        <w:t>A-007-001-008</w:t>
      </w:r>
      <w:r>
        <w:rPr>
          <w:b/>
        </w:rPr>
        <w:t xml:space="preserve">        (C)</w:t>
      </w:r>
    </w:p>
    <w:p>
      <w:r>
        <w:t>How does a network transform one impedance to another?</w:t>
      </w:r>
    </w:p>
    <w:p>
      <w:pPr>
        <w:pStyle w:val="List"/>
      </w:pPr>
      <w:r>
        <w:t>A     Network resistances substitute for load resistances</w:t>
      </w:r>
    </w:p>
    <w:p>
      <w:pPr>
        <w:pStyle w:val="List"/>
      </w:pPr>
      <w:r>
        <w:t>B     It introduces negative resistance to cancel the resistive part of an impedance</w:t>
      </w:r>
    </w:p>
    <w:p>
      <w:pPr>
        <w:pStyle w:val="List"/>
      </w:pPr>
      <w:r>
        <w:t>C     It cancels the reactive part of an impedance and changes the resistive part</w:t>
      </w:r>
    </w:p>
    <w:p>
      <w:pPr>
        <w:pStyle w:val="List"/>
      </w:pPr>
      <w:r>
        <w:t>D     It produces transconductance to cancel the reactive part of an impedance</w:t>
      </w:r>
    </w:p>
    <w:p>
      <w:r>
        <w:t>A-007-001-009</w:t>
      </w:r>
      <w:r>
        <w:rPr>
          <w:b/>
        </w:rPr>
        <w:t xml:space="preserve">        (C)</w:t>
      </w:r>
    </w:p>
    <w:p>
      <w:r>
        <w:t>What advantage does a pi-L network have over a pi-network for impedance matching between a vacuum tube linear amplifier and a multiband antenna?</w:t>
      </w:r>
    </w:p>
    <w:p>
      <w:pPr>
        <w:pStyle w:val="List"/>
      </w:pPr>
      <w:r>
        <w:t>A     Higher efficiency</w:t>
      </w:r>
    </w:p>
    <w:p>
      <w:pPr>
        <w:pStyle w:val="List"/>
      </w:pPr>
      <w:r>
        <w:t>B     Lower losses</w:t>
      </w:r>
    </w:p>
    <w:p>
      <w:pPr>
        <w:pStyle w:val="List"/>
      </w:pPr>
      <w:r>
        <w:t>C     Greater harmonic suppression</w:t>
      </w:r>
    </w:p>
    <w:p>
      <w:pPr>
        <w:pStyle w:val="List"/>
      </w:pPr>
      <w:r>
        <w:t>D     Greater transformation range</w:t>
      </w:r>
    </w:p>
    <w:p>
      <w:r>
        <w:t>A-007-001-010</w:t>
      </w:r>
      <w:r>
        <w:rPr>
          <w:b/>
        </w:rPr>
        <w:t xml:space="preserve">        (D)</w:t>
      </w:r>
    </w:p>
    <w:p>
      <w:r>
        <w:t>Which type of network provides the greatest harmonic suppression?</w:t>
      </w:r>
    </w:p>
    <w:p>
      <w:pPr>
        <w:pStyle w:val="List"/>
      </w:pPr>
      <w:r>
        <w:t>A     Pi-network</w:t>
      </w:r>
    </w:p>
    <w:p>
      <w:pPr>
        <w:pStyle w:val="List"/>
      </w:pPr>
      <w:r>
        <w:t>B     L-network</w:t>
      </w:r>
    </w:p>
    <w:p>
      <w:pPr>
        <w:pStyle w:val="List"/>
      </w:pPr>
      <w:r>
        <w:t>C     Inverse pi-network</w:t>
      </w:r>
    </w:p>
    <w:p>
      <w:pPr>
        <w:pStyle w:val="List"/>
      </w:pPr>
      <w:r>
        <w:t>D     Pi-L network</w:t>
      </w:r>
    </w:p>
    <w:p>
      <w:r>
        <w:t>A-007-001-011</w:t>
      </w:r>
      <w:r>
        <w:rPr>
          <w:b/>
        </w:rPr>
        <w:t xml:space="preserve">        (D)</w:t>
      </w:r>
    </w:p>
    <w:p>
      <w:r>
        <w:t>A Smith Chart is useful:</w:t>
      </w:r>
    </w:p>
    <w:p>
      <w:pPr>
        <w:pStyle w:val="List"/>
      </w:pPr>
      <w:r>
        <w:t>A     because it only works with complex numbers</w:t>
      </w:r>
    </w:p>
    <w:p>
      <w:pPr>
        <w:pStyle w:val="List"/>
      </w:pPr>
      <w:r>
        <w:t>B     only to solve matching and transmission line problems</w:t>
      </w:r>
    </w:p>
    <w:p>
      <w:pPr>
        <w:pStyle w:val="List"/>
      </w:pPr>
      <w:r>
        <w:t>C     to solve problems in direct current circuits</w:t>
      </w:r>
    </w:p>
    <w:p>
      <w:pPr>
        <w:pStyle w:val="List"/>
      </w:pPr>
      <w:r>
        <w:t>D     because it simplifies mathematical operations</w:t>
      </w:r>
    </w:p>
    <w:p>
      <w:r>
        <w:rPr>
          <w:b/>
        </w:rPr>
        <w:t>7.2 Impedance dynamics</w:t>
      </w:r>
    </w:p>
    <w:p>
      <w:r>
        <w:t>A-007-002-001</w:t>
      </w:r>
      <w:r>
        <w:rPr>
          <w:b/>
        </w:rPr>
        <w:t xml:space="preserve">        (B)</w:t>
      </w:r>
    </w:p>
    <w:p>
      <w:r>
        <w:t>What kind of impedance does a quarter wavelength transmission line present to the source when the line is shorted at the far end?</w:t>
      </w:r>
    </w:p>
    <w:p>
      <w:pPr>
        <w:pStyle w:val="List"/>
      </w:pPr>
      <w:r>
        <w:t>A     A very low impedance</w:t>
      </w:r>
    </w:p>
    <w:p>
      <w:pPr>
        <w:pStyle w:val="List"/>
      </w:pPr>
      <w:r>
        <w:t>B     A very high impedance</w:t>
      </w:r>
    </w:p>
    <w:p>
      <w:pPr>
        <w:pStyle w:val="List"/>
      </w:pPr>
      <w:r>
        <w:t>C     The same as the output impedance of the source</w:t>
      </w:r>
    </w:p>
    <w:p>
      <w:pPr>
        <w:pStyle w:val="List"/>
      </w:pPr>
      <w:r>
        <w:t>D     The same as the characteristic impedance of the transmission line</w:t>
      </w:r>
    </w:p>
    <w:p>
      <w:r>
        <w:t>A-007-002-002</w:t>
      </w:r>
      <w:r>
        <w:rPr>
          <w:b/>
        </w:rPr>
        <w:t xml:space="preserve">        (A)</w:t>
      </w:r>
    </w:p>
    <w:p>
      <w:r>
        <w:t>What kind of impedance does a quarter wavelength transmission line present to the source if the line is open at the far end?</w:t>
      </w:r>
    </w:p>
    <w:p>
      <w:pPr>
        <w:pStyle w:val="List"/>
      </w:pPr>
      <w:r>
        <w:t>A     A very low impedance</w:t>
      </w:r>
    </w:p>
    <w:p>
      <w:pPr>
        <w:pStyle w:val="List"/>
      </w:pPr>
      <w:r>
        <w:t>B     A very high impedance</w:t>
      </w:r>
    </w:p>
    <w:p>
      <w:pPr>
        <w:pStyle w:val="List"/>
      </w:pPr>
      <w:r>
        <w:t>C     The same as the characteristic impedance of the transmission line</w:t>
      </w:r>
    </w:p>
    <w:p>
      <w:pPr>
        <w:pStyle w:val="List"/>
      </w:pPr>
      <w:r>
        <w:t>D     The same as the output impedance of the source</w:t>
      </w:r>
    </w:p>
    <w:p>
      <w:r>
        <w:t>A-007-002-003</w:t>
      </w:r>
      <w:r>
        <w:rPr>
          <w:b/>
        </w:rPr>
        <w:t xml:space="preserve">        (D)</w:t>
      </w:r>
    </w:p>
    <w:p>
      <w:r>
        <w:t>What kind of impedance does a half wavelength transmission line present to the source when the line is open at the far end?</w:t>
      </w:r>
    </w:p>
    <w:p>
      <w:pPr>
        <w:pStyle w:val="List"/>
      </w:pPr>
      <w:r>
        <w:t>A     The same as the output impedance of the source</w:t>
      </w:r>
    </w:p>
    <w:p>
      <w:pPr>
        <w:pStyle w:val="List"/>
      </w:pPr>
      <w:r>
        <w:t>B     A very low impedance</w:t>
      </w:r>
    </w:p>
    <w:p>
      <w:pPr>
        <w:pStyle w:val="List"/>
      </w:pPr>
      <w:r>
        <w:t>C     The same as the characteristic impedance of the transmission line</w:t>
      </w:r>
    </w:p>
    <w:p>
      <w:pPr>
        <w:pStyle w:val="List"/>
      </w:pPr>
      <w:r>
        <w:t>D     A very high impedance</w:t>
      </w:r>
    </w:p>
    <w:p>
      <w:r>
        <w:t>A-007-002-004</w:t>
      </w:r>
      <w:r>
        <w:rPr>
          <w:b/>
        </w:rPr>
        <w:t xml:space="preserve">        (C)</w:t>
      </w:r>
    </w:p>
    <w:p>
      <w:r>
        <w:t>What kind of impedance does a half wavelength transmission line present to the source when the line is shorted at the far end?</w:t>
      </w:r>
    </w:p>
    <w:p>
      <w:pPr>
        <w:pStyle w:val="List"/>
      </w:pPr>
      <w:r>
        <w:t>A     A very high impedance</w:t>
      </w:r>
    </w:p>
    <w:p>
      <w:pPr>
        <w:pStyle w:val="List"/>
      </w:pPr>
      <w:r>
        <w:t>B     The same as the characteristic impedance of the transmission line</w:t>
      </w:r>
    </w:p>
    <w:p>
      <w:pPr>
        <w:pStyle w:val="List"/>
      </w:pPr>
      <w:r>
        <w:t>C     A very low impedance</w:t>
      </w:r>
    </w:p>
    <w:p>
      <w:pPr>
        <w:pStyle w:val="List"/>
      </w:pPr>
      <w:r>
        <w:t>D     The same as the output impedance of the source</w:t>
      </w:r>
    </w:p>
    <w:p>
      <w:r>
        <w:t>A-007-002-005</w:t>
      </w:r>
      <w:r>
        <w:rPr>
          <w:b/>
        </w:rPr>
        <w:t xml:space="preserve">        (C)</w:t>
      </w:r>
    </w:p>
    <w:p>
      <w:r>
        <w:t>What is the velocity factor of a transmission line?</w:t>
      </w:r>
    </w:p>
    <w:p>
      <w:pPr>
        <w:pStyle w:val="List"/>
      </w:pPr>
      <w:r>
        <w:t>A     The index of shielding for coaxial cable</w:t>
      </w:r>
    </w:p>
    <w:p>
      <w:pPr>
        <w:pStyle w:val="List"/>
      </w:pPr>
      <w:r>
        <w:t>B     The ratio of the characteristic impedance of the line to the terminating impedance</w:t>
      </w:r>
    </w:p>
    <w:p>
      <w:pPr>
        <w:pStyle w:val="List"/>
      </w:pPr>
      <w:r>
        <w:t>C     The velocity of the wave on the transmission line divided by the velocity of light</w:t>
      </w:r>
    </w:p>
    <w:p>
      <w:pPr>
        <w:pStyle w:val="List"/>
      </w:pPr>
      <w:r>
        <w:t>D     The velocity of the wave on the transmission line multiplied by the velocity of light in a vacuum</w:t>
      </w:r>
    </w:p>
    <w:p>
      <w:r>
        <w:t>A-007-002-006</w:t>
      </w:r>
      <w:r>
        <w:rPr>
          <w:b/>
        </w:rPr>
        <w:t xml:space="preserve">        (D)</w:t>
      </w:r>
    </w:p>
    <w:p>
      <w:r>
        <w:t>What is the term for the ratio of the actual velocity at which a signal travels through a transmission line to the speed of light in a vacuum?</w:t>
      </w:r>
    </w:p>
    <w:p>
      <w:pPr>
        <w:pStyle w:val="List"/>
      </w:pPr>
      <w:r>
        <w:t>A     Characteristic impedance</w:t>
      </w:r>
    </w:p>
    <w:p>
      <w:pPr>
        <w:pStyle w:val="List"/>
      </w:pPr>
      <w:r>
        <w:t>B     Standing wave ratio</w:t>
      </w:r>
    </w:p>
    <w:p>
      <w:pPr>
        <w:pStyle w:val="List"/>
      </w:pPr>
      <w:r>
        <w:t>C     Surge impedance</w:t>
      </w:r>
    </w:p>
    <w:p>
      <w:pPr>
        <w:pStyle w:val="List"/>
      </w:pPr>
      <w:r>
        <w:t>D     Velocity factor</w:t>
      </w:r>
    </w:p>
    <w:p>
      <w:r>
        <w:t>A-007-002-007</w:t>
      </w:r>
      <w:r>
        <w:rPr>
          <w:b/>
        </w:rPr>
        <w:t xml:space="preserve">        (B)</w:t>
      </w:r>
    </w:p>
    <w:p>
      <w:r>
        <w:t>What is a typical velocity factor for coaxial cable with polyethylene dielectric?</w:t>
      </w:r>
    </w:p>
    <w:p>
      <w:pPr>
        <w:pStyle w:val="List"/>
      </w:pPr>
      <w:r>
        <w:t>A     0.1</w:t>
      </w:r>
    </w:p>
    <w:p>
      <w:pPr>
        <w:pStyle w:val="List"/>
      </w:pPr>
      <w:r>
        <w:t>B     0.66</w:t>
      </w:r>
    </w:p>
    <w:p>
      <w:pPr>
        <w:pStyle w:val="List"/>
      </w:pPr>
      <w:r>
        <w:t>C     0.33</w:t>
      </w:r>
    </w:p>
    <w:p>
      <w:pPr>
        <w:pStyle w:val="List"/>
      </w:pPr>
      <w:r>
        <w:t>D     2.7</w:t>
      </w:r>
    </w:p>
    <w:p>
      <w:r>
        <w:t>A-007-002-008</w:t>
      </w:r>
      <w:r>
        <w:rPr>
          <w:b/>
        </w:rPr>
        <w:t xml:space="preserve">        (A)</w:t>
      </w:r>
    </w:p>
    <w:p>
      <w:r>
        <w:t>What determines the velocity factor in a transmission line?</w:t>
      </w:r>
    </w:p>
    <w:p>
      <w:pPr>
        <w:pStyle w:val="List"/>
      </w:pPr>
      <w:r>
        <w:t>A     Dielectrics in the line</w:t>
      </w:r>
    </w:p>
    <w:p>
      <w:pPr>
        <w:pStyle w:val="List"/>
      </w:pPr>
      <w:r>
        <w:t>B     The line length</w:t>
      </w:r>
    </w:p>
    <w:p>
      <w:pPr>
        <w:pStyle w:val="List"/>
      </w:pPr>
      <w:r>
        <w:t>C     The terminal impedance</w:t>
      </w:r>
    </w:p>
    <w:p>
      <w:pPr>
        <w:pStyle w:val="List"/>
      </w:pPr>
      <w:r>
        <w:t>D     The centre conductor resistivity</w:t>
      </w:r>
    </w:p>
    <w:p>
      <w:r>
        <w:t>A-007-002-009</w:t>
      </w:r>
      <w:r>
        <w:rPr>
          <w:b/>
        </w:rPr>
        <w:t xml:space="preserve">        (C)</w:t>
      </w:r>
    </w:p>
    <w:p>
      <w:r>
        <w:t>Why is the physical length of a coaxial cable shorter than its electrical length?</w:t>
      </w:r>
    </w:p>
    <w:p>
      <w:pPr>
        <w:pStyle w:val="List"/>
      </w:pPr>
      <w:r>
        <w:t>A     Skin effect is less pronounced in the coaxial cable</w:t>
      </w:r>
    </w:p>
    <w:p>
      <w:pPr>
        <w:pStyle w:val="List"/>
      </w:pPr>
      <w:r>
        <w:t>B     The characteristic impedance is higher in a parallel transmission line</w:t>
      </w:r>
    </w:p>
    <w:p>
      <w:pPr>
        <w:pStyle w:val="List"/>
      </w:pPr>
      <w:r>
        <w:t>C     RF energy moves slower along the coaxial cable than in air</w:t>
      </w:r>
    </w:p>
    <w:p>
      <w:pPr>
        <w:pStyle w:val="List"/>
      </w:pPr>
      <w:r>
        <w:t>D     The surge impedance is higher in the parallel transmission line</w:t>
      </w:r>
    </w:p>
    <w:p>
      <w:r>
        <w:t>A-007-002-010</w:t>
      </w:r>
      <w:r>
        <w:rPr>
          <w:b/>
        </w:rPr>
        <w:t xml:space="preserve">        (A)</w:t>
      </w:r>
    </w:p>
    <w:p>
      <w:r>
        <w:t>The reciprocal of the square root of the dielectric constant of the material used to separate the conductors in a transmission line gives the ____________ of the line:</w:t>
      </w:r>
    </w:p>
    <w:p>
      <w:pPr>
        <w:pStyle w:val="List"/>
      </w:pPr>
      <w:r>
        <w:t>A     velocity factor</w:t>
      </w:r>
    </w:p>
    <w:p>
      <w:pPr>
        <w:pStyle w:val="List"/>
      </w:pPr>
      <w:r>
        <w:t>B     impedance</w:t>
      </w:r>
    </w:p>
    <w:p>
      <w:pPr>
        <w:pStyle w:val="List"/>
      </w:pPr>
      <w:r>
        <w:t>C     hermetic losses</w:t>
      </w:r>
    </w:p>
    <w:p>
      <w:pPr>
        <w:pStyle w:val="List"/>
      </w:pPr>
      <w:r>
        <w:t>D     VSWR</w:t>
      </w:r>
    </w:p>
    <w:p>
      <w:r>
        <w:t>A-007-002-011</w:t>
      </w:r>
      <w:r>
        <w:rPr>
          <w:b/>
        </w:rPr>
        <w:t xml:space="preserve">        (D)</w:t>
      </w:r>
    </w:p>
    <w:p>
      <w:r>
        <w:t>The velocity factor of a transmission line is the:</w:t>
      </w:r>
    </w:p>
    <w:p>
      <w:pPr>
        <w:pStyle w:val="List"/>
      </w:pPr>
      <w:r>
        <w:t>A     speed to which the standing waves are reflected back to the transmitter</w:t>
      </w:r>
    </w:p>
    <w:p>
      <w:pPr>
        <w:pStyle w:val="List"/>
      </w:pPr>
      <w:r>
        <w:t>B     impedance of the line, e.g. 50 ohm, 75 ohm, etc.</w:t>
      </w:r>
    </w:p>
    <w:p>
      <w:pPr>
        <w:pStyle w:val="List"/>
      </w:pPr>
      <w:r>
        <w:t>C     speed at which the signal travels in free space</w:t>
      </w:r>
    </w:p>
    <w:p>
      <w:pPr>
        <w:pStyle w:val="List"/>
      </w:pPr>
      <w:r>
        <w:t>D     ratio of the velocity of propagation in the transmission line to the velocity of propagation in free space</w:t>
      </w:r>
    </w:p>
    <w:p>
      <w:r>
        <w:rPr>
          <w:b/>
        </w:rPr>
        <w:t>7.3 Antenna Matching</w:t>
      </w:r>
    </w:p>
    <w:p>
      <w:r>
        <w:t>A-007-003-001</w:t>
      </w:r>
      <w:r>
        <w:rPr>
          <w:b/>
        </w:rPr>
        <w:t xml:space="preserve">        (A)</w:t>
      </w:r>
    </w:p>
    <w:p>
      <w:r>
        <w:t>What term describes a method used to match a high-impedance transmission line to a lower impedance antenna by connecting the line to the driven element in two places, spaced a fraction of a wavelength on each side of the driven element centre?</w:t>
      </w:r>
    </w:p>
    <w:p>
      <w:pPr>
        <w:pStyle w:val="List"/>
      </w:pPr>
      <w:r>
        <w:t>A     The T match</w:t>
      </w:r>
    </w:p>
    <w:p>
      <w:pPr>
        <w:pStyle w:val="List"/>
      </w:pPr>
      <w:r>
        <w:t>B     The gamma match</w:t>
      </w:r>
    </w:p>
    <w:p>
      <w:pPr>
        <w:pStyle w:val="List"/>
      </w:pPr>
      <w:r>
        <w:t>C     The omega match</w:t>
      </w:r>
    </w:p>
    <w:p>
      <w:pPr>
        <w:pStyle w:val="List"/>
      </w:pPr>
      <w:r>
        <w:t>D     The stub match</w:t>
      </w:r>
    </w:p>
    <w:p>
      <w:r>
        <w:t>A-007-003-002</w:t>
      </w:r>
      <w:r>
        <w:rPr>
          <w:b/>
        </w:rPr>
        <w:t xml:space="preserve">        (D)</w:t>
      </w:r>
    </w:p>
    <w:p>
      <w:r>
        <w:t>What term describes an unbalanced feed system in which the driven element of an antenna is fed both at the centre and a fraction of a wavelength to one side of centre?</w:t>
      </w:r>
    </w:p>
    <w:p>
      <w:pPr>
        <w:pStyle w:val="List"/>
      </w:pPr>
      <w:r>
        <w:t>A     The stub match</w:t>
      </w:r>
    </w:p>
    <w:p>
      <w:pPr>
        <w:pStyle w:val="List"/>
      </w:pPr>
      <w:r>
        <w:t>B     The omega match</w:t>
      </w:r>
    </w:p>
    <w:p>
      <w:pPr>
        <w:pStyle w:val="List"/>
      </w:pPr>
      <w:r>
        <w:t>C     The T match</w:t>
      </w:r>
    </w:p>
    <w:p>
      <w:pPr>
        <w:pStyle w:val="List"/>
      </w:pPr>
      <w:r>
        <w:t>D     The gamma match</w:t>
      </w:r>
    </w:p>
    <w:p>
      <w:r>
        <w:t>A-007-003-003</w:t>
      </w:r>
      <w:r>
        <w:rPr>
          <w:b/>
        </w:rPr>
        <w:t xml:space="preserve">        (B)</w:t>
      </w:r>
    </w:p>
    <w:p>
      <w:r>
        <w:t>What term describes a method of antenna impedance matching that uses a short section of transmission line connected to the antenna transmission line near the antenna and perpendicular to the transmission line?</w:t>
      </w:r>
    </w:p>
    <w:p>
      <w:pPr>
        <w:pStyle w:val="List"/>
      </w:pPr>
      <w:r>
        <w:t>A     The delta match</w:t>
      </w:r>
    </w:p>
    <w:p>
      <w:pPr>
        <w:pStyle w:val="List"/>
      </w:pPr>
      <w:r>
        <w:t>B     The stub match</w:t>
      </w:r>
    </w:p>
    <w:p>
      <w:pPr>
        <w:pStyle w:val="List"/>
      </w:pPr>
      <w:r>
        <w:t>C     The gamma match</w:t>
      </w:r>
    </w:p>
    <w:p>
      <w:pPr>
        <w:pStyle w:val="List"/>
      </w:pPr>
      <w:r>
        <w:t>D     The omega match</w:t>
      </w:r>
    </w:p>
    <w:p>
      <w:r>
        <w:t>A-007-003-004</w:t>
      </w:r>
      <w:r>
        <w:rPr>
          <w:b/>
        </w:rPr>
        <w:t xml:space="preserve">        (C)</w:t>
      </w:r>
    </w:p>
    <w:p>
      <w:r>
        <w:t>Assuming a velocity factor of 0.66 what would be the physical length of a typical coaxial stub that is electrically one quarter wavelength long at 14.1 MHz?</w:t>
      </w:r>
    </w:p>
    <w:p>
      <w:pPr>
        <w:pStyle w:val="List"/>
      </w:pPr>
      <w:r>
        <w:t>A     2.33 metres (7.64 feet)</w:t>
      </w:r>
    </w:p>
    <w:p>
      <w:pPr>
        <w:pStyle w:val="List"/>
      </w:pPr>
      <w:r>
        <w:t>B     20 metres (65.6 feet)</w:t>
      </w:r>
    </w:p>
    <w:p>
      <w:pPr>
        <w:pStyle w:val="List"/>
      </w:pPr>
      <w:r>
        <w:t>C     3.51 metres (11.5 feet)</w:t>
      </w:r>
    </w:p>
    <w:p>
      <w:pPr>
        <w:pStyle w:val="List"/>
      </w:pPr>
      <w:r>
        <w:t>D     0.25 metre (0.82 foot)</w:t>
      </w:r>
    </w:p>
    <w:p>
      <w:r>
        <w:t>A-007-003-005</w:t>
      </w:r>
      <w:r>
        <w:rPr>
          <w:b/>
        </w:rPr>
        <w:t xml:space="preserve">        (C)</w:t>
      </w:r>
    </w:p>
    <w:p>
      <w:r>
        <w:t>The driven element of a Yagi antenna is connected to a coaxial transmission line. The coax braid is connected to the centre of the driven element and the centre conductor is connected to a variable capacitor in series with an adjustable mechanical arrangement on one side of the driven element. The type of matching is:</w:t>
      </w:r>
    </w:p>
    <w:p>
      <w:pPr>
        <w:pStyle w:val="List"/>
      </w:pPr>
      <w:r>
        <w:t>A     lambda match</w:t>
      </w:r>
    </w:p>
    <w:p>
      <w:pPr>
        <w:pStyle w:val="List"/>
      </w:pPr>
      <w:r>
        <w:t>B     zeta match</w:t>
      </w:r>
    </w:p>
    <w:p>
      <w:pPr>
        <w:pStyle w:val="List"/>
      </w:pPr>
      <w:r>
        <w:t>C     gamma match</w:t>
      </w:r>
    </w:p>
    <w:p>
      <w:pPr>
        <w:pStyle w:val="List"/>
      </w:pPr>
      <w:r>
        <w:t>D     T match</w:t>
      </w:r>
    </w:p>
    <w:p>
      <w:r>
        <w:t>A-007-003-006</w:t>
      </w:r>
      <w:r>
        <w:rPr>
          <w:b/>
        </w:rPr>
        <w:t xml:space="preserve">        (B)</w:t>
      </w:r>
    </w:p>
    <w:p>
      <w:r>
        <w:t>A quarter-wave stub, for use at 15 MHz, is made from a coaxial cable having a velocity factor of 0.8. Its physical length will be:</w:t>
      </w:r>
    </w:p>
    <w:p>
      <w:pPr>
        <w:pStyle w:val="List"/>
      </w:pPr>
      <w:r>
        <w:t>A     12 m (39.4 ft)</w:t>
      </w:r>
    </w:p>
    <w:p>
      <w:pPr>
        <w:pStyle w:val="List"/>
      </w:pPr>
      <w:r>
        <w:t>B     4 m (13.1 ft)</w:t>
      </w:r>
    </w:p>
    <w:p>
      <w:pPr>
        <w:pStyle w:val="List"/>
      </w:pPr>
      <w:r>
        <w:t>C     8 m (26.2 ft)</w:t>
      </w:r>
    </w:p>
    <w:p>
      <w:pPr>
        <w:pStyle w:val="List"/>
      </w:pPr>
      <w:r>
        <w:t>D     7.5 m (24.6 ft)</w:t>
      </w:r>
    </w:p>
    <w:p>
      <w:r>
        <w:t>A-007-003-007</w:t>
      </w:r>
      <w:r>
        <w:rPr>
          <w:b/>
        </w:rPr>
        <w:t xml:space="preserve">        (A)</w:t>
      </w:r>
    </w:p>
    <w:p>
      <w:r>
        <w:t>The matching of a driven element with a single adjustable mechanical and capacitive arrangement is descriptive of:</w:t>
      </w:r>
    </w:p>
    <w:p>
      <w:pPr>
        <w:pStyle w:val="List"/>
      </w:pPr>
      <w:r>
        <w:t>A     a "gamma" match</w:t>
      </w:r>
    </w:p>
    <w:p>
      <w:pPr>
        <w:pStyle w:val="List"/>
      </w:pPr>
      <w:r>
        <w:t>B     a "T" match</w:t>
      </w:r>
    </w:p>
    <w:p>
      <w:pPr>
        <w:pStyle w:val="List"/>
      </w:pPr>
      <w:r>
        <w:t>C     an "omega" match</w:t>
      </w:r>
    </w:p>
    <w:p>
      <w:pPr>
        <w:pStyle w:val="List"/>
      </w:pPr>
      <w:r>
        <w:t>D     a "Y" match</w:t>
      </w:r>
    </w:p>
    <w:p>
      <w:r>
        <w:t>A-007-003-008</w:t>
      </w:r>
      <w:r>
        <w:rPr>
          <w:b/>
        </w:rPr>
        <w:t xml:space="preserve">        (B)</w:t>
      </w:r>
    </w:p>
    <w:p>
      <w:r>
        <w:t>A Yagi antenna uses a gamma match. The coaxial braid connects to:</w:t>
      </w:r>
    </w:p>
    <w:p>
      <w:pPr>
        <w:pStyle w:val="List"/>
      </w:pPr>
      <w:r>
        <w:t>A     the centre of the reflector</w:t>
      </w:r>
    </w:p>
    <w:p>
      <w:pPr>
        <w:pStyle w:val="List"/>
      </w:pPr>
      <w:r>
        <w:t>B     the centre of the driven element</w:t>
      </w:r>
    </w:p>
    <w:p>
      <w:pPr>
        <w:pStyle w:val="List"/>
      </w:pPr>
      <w:r>
        <w:t>C     the adjustable gamma rod</w:t>
      </w:r>
    </w:p>
    <w:p>
      <w:pPr>
        <w:pStyle w:val="List"/>
      </w:pPr>
      <w:r>
        <w:t>D     the variable capacitor</w:t>
      </w:r>
    </w:p>
    <w:p>
      <w:r>
        <w:t>A-007-003-009</w:t>
      </w:r>
      <w:r>
        <w:rPr>
          <w:b/>
        </w:rPr>
        <w:t xml:space="preserve">        (C)</w:t>
      </w:r>
    </w:p>
    <w:p>
      <w:r>
        <w:t>A Yagi antenna uses a gamma match. The centre of the driven element connects to:</w:t>
      </w:r>
    </w:p>
    <w:p>
      <w:pPr>
        <w:pStyle w:val="List"/>
      </w:pPr>
      <w:r>
        <w:t>A     a variable capacitor</w:t>
      </w:r>
    </w:p>
    <w:p>
      <w:pPr>
        <w:pStyle w:val="List"/>
      </w:pPr>
      <w:r>
        <w:t>B     the adjustable gamma rod</w:t>
      </w:r>
    </w:p>
    <w:p>
      <w:pPr>
        <w:pStyle w:val="List"/>
      </w:pPr>
      <w:r>
        <w:t>C     the coaxial line braid</w:t>
      </w:r>
    </w:p>
    <w:p>
      <w:pPr>
        <w:pStyle w:val="List"/>
      </w:pPr>
      <w:r>
        <w:t>D     the coaxial line centre conductor</w:t>
      </w:r>
    </w:p>
    <w:p>
      <w:r>
        <w:t>A-007-003-010</w:t>
      </w:r>
      <w:r>
        <w:rPr>
          <w:b/>
        </w:rPr>
        <w:t xml:space="preserve">        (D)</w:t>
      </w:r>
    </w:p>
    <w:p>
      <w:r>
        <w:t>A Yagi antenna uses a gamma match. The adjustable gamma rod connects to:</w:t>
      </w:r>
    </w:p>
    <w:p>
      <w:pPr>
        <w:pStyle w:val="List"/>
      </w:pPr>
      <w:r>
        <w:t>A     the centre of the driven element</w:t>
      </w:r>
    </w:p>
    <w:p>
      <w:pPr>
        <w:pStyle w:val="List"/>
      </w:pPr>
      <w:r>
        <w:t>B     an adjustable point on the reflector</w:t>
      </w:r>
    </w:p>
    <w:p>
      <w:pPr>
        <w:pStyle w:val="List"/>
      </w:pPr>
      <w:r>
        <w:t>C     the coaxial line centre conductor</w:t>
      </w:r>
    </w:p>
    <w:p>
      <w:pPr>
        <w:pStyle w:val="List"/>
      </w:pPr>
      <w:r>
        <w:t>D     the variable capacitor</w:t>
      </w:r>
    </w:p>
    <w:p>
      <w:r>
        <w:t>A-007-003-011</w:t>
      </w:r>
      <w:r>
        <w:rPr>
          <w:b/>
        </w:rPr>
        <w:t xml:space="preserve">        (B)</w:t>
      </w:r>
    </w:p>
    <w:p>
      <w:r>
        <w:t>A Yagi antenna uses a gamma match. The variable capacitor connects to the:</w:t>
      </w:r>
    </w:p>
    <w:p>
      <w:pPr>
        <w:pStyle w:val="List"/>
      </w:pPr>
      <w:r>
        <w:t>A     coaxial line braid</w:t>
      </w:r>
    </w:p>
    <w:p>
      <w:pPr>
        <w:pStyle w:val="List"/>
      </w:pPr>
      <w:r>
        <w:t>B     adjustable gamma rod</w:t>
      </w:r>
    </w:p>
    <w:p>
      <w:pPr>
        <w:pStyle w:val="List"/>
      </w:pPr>
      <w:r>
        <w:t>C     center of the driven element</w:t>
      </w:r>
    </w:p>
    <w:p>
      <w:pPr>
        <w:pStyle w:val="List"/>
      </w:pPr>
      <w:r>
        <w:t>D     an adjustable point on the director</w:t>
      </w:r>
    </w:p>
    <w:p>
      <w:r>
        <w:rPr>
          <w:b/>
        </w:rPr>
        <w:t>7.4 Half Wave Dipoles</w:t>
      </w:r>
    </w:p>
    <w:p>
      <w:r>
        <w:t>A-007-004-001</w:t>
      </w:r>
      <w:r>
        <w:rPr>
          <w:b/>
        </w:rPr>
        <w:t xml:space="preserve">        (A)</w:t>
      </w:r>
    </w:p>
    <w:p>
      <w:r>
        <w:t>In a half-wave dipole, the distribution of _______ is highest at each end.</w:t>
      </w:r>
    </w:p>
    <w:p>
      <w:pPr>
        <w:pStyle w:val="List"/>
      </w:pPr>
      <w:r>
        <w:t>A     voltage</w:t>
      </w:r>
    </w:p>
    <w:p>
      <w:pPr>
        <w:pStyle w:val="List"/>
      </w:pPr>
      <w:r>
        <w:t>B     capacitance</w:t>
      </w:r>
    </w:p>
    <w:p>
      <w:pPr>
        <w:pStyle w:val="List"/>
      </w:pPr>
      <w:r>
        <w:t>C     current</w:t>
      </w:r>
    </w:p>
    <w:p>
      <w:pPr>
        <w:pStyle w:val="List"/>
      </w:pPr>
      <w:r>
        <w:t>D     inductance</w:t>
      </w:r>
    </w:p>
    <w:p>
      <w:r>
        <w:t>A-007-004-002</w:t>
      </w:r>
      <w:r>
        <w:rPr>
          <w:b/>
        </w:rPr>
        <w:t xml:space="preserve">        (A)</w:t>
      </w:r>
    </w:p>
    <w:p>
      <w:r>
        <w:t>In a half-wave dipole, the distribution of _______ is lowest at each end.</w:t>
      </w:r>
    </w:p>
    <w:p>
      <w:pPr>
        <w:pStyle w:val="List"/>
      </w:pPr>
      <w:r>
        <w:t>A     current</w:t>
      </w:r>
    </w:p>
    <w:p>
      <w:pPr>
        <w:pStyle w:val="List"/>
      </w:pPr>
      <w:r>
        <w:t>B     inductance</w:t>
      </w:r>
    </w:p>
    <w:p>
      <w:pPr>
        <w:pStyle w:val="List"/>
      </w:pPr>
      <w:r>
        <w:t>C     voltage</w:t>
      </w:r>
    </w:p>
    <w:p>
      <w:pPr>
        <w:pStyle w:val="List"/>
      </w:pPr>
      <w:r>
        <w:t>D     capacitance</w:t>
      </w:r>
    </w:p>
    <w:p>
      <w:r>
        <w:t>A-007-004-003</w:t>
      </w:r>
      <w:r>
        <w:rPr>
          <w:b/>
        </w:rPr>
        <w:t xml:space="preserve">        (B)</w:t>
      </w:r>
    </w:p>
    <w:p>
      <w:r>
        <w:t>The feed point in a centre-fed half-wave antenna is at the point of:</w:t>
      </w:r>
    </w:p>
    <w:p>
      <w:pPr>
        <w:pStyle w:val="List"/>
      </w:pPr>
      <w:r>
        <w:t>A     minimum current</w:t>
      </w:r>
    </w:p>
    <w:p>
      <w:pPr>
        <w:pStyle w:val="List"/>
      </w:pPr>
      <w:r>
        <w:t>B     maximum current</w:t>
      </w:r>
    </w:p>
    <w:p>
      <w:pPr>
        <w:pStyle w:val="List"/>
      </w:pPr>
      <w:r>
        <w:t>C     minimum voltage and current</w:t>
      </w:r>
    </w:p>
    <w:p>
      <w:pPr>
        <w:pStyle w:val="List"/>
      </w:pPr>
      <w:r>
        <w:t>D     maximum voltage</w:t>
      </w:r>
    </w:p>
    <w:p>
      <w:r>
        <w:t>A-007-004-004</w:t>
      </w:r>
      <w:r>
        <w:rPr>
          <w:b/>
        </w:rPr>
        <w:t xml:space="preserve">        (D)</w:t>
      </w:r>
    </w:p>
    <w:p>
      <w:r>
        <w:t>In a half-wave dipole, the lowest distribution of _________ occurs at the middle.</w:t>
      </w:r>
    </w:p>
    <w:p>
      <w:pPr>
        <w:pStyle w:val="List"/>
      </w:pPr>
      <w:r>
        <w:t>A     capacity</w:t>
      </w:r>
    </w:p>
    <w:p>
      <w:pPr>
        <w:pStyle w:val="List"/>
      </w:pPr>
      <w:r>
        <w:t>B     inductance</w:t>
      </w:r>
    </w:p>
    <w:p>
      <w:pPr>
        <w:pStyle w:val="List"/>
      </w:pPr>
      <w:r>
        <w:t>C     current</w:t>
      </w:r>
    </w:p>
    <w:p>
      <w:pPr>
        <w:pStyle w:val="List"/>
      </w:pPr>
      <w:r>
        <w:t>D     voltage</w:t>
      </w:r>
    </w:p>
    <w:p>
      <w:r>
        <w:t>A-007-004-005</w:t>
      </w:r>
      <w:r>
        <w:rPr>
          <w:b/>
        </w:rPr>
        <w:t xml:space="preserve">        (B)</w:t>
      </w:r>
    </w:p>
    <w:p>
      <w:r>
        <w:t>In a half-wave dipole, the highest distribution of ________ occurs at the middle.</w:t>
      </w:r>
    </w:p>
    <w:p>
      <w:pPr>
        <w:pStyle w:val="List"/>
      </w:pPr>
      <w:r>
        <w:t>A     voltage</w:t>
      </w:r>
    </w:p>
    <w:p>
      <w:pPr>
        <w:pStyle w:val="List"/>
      </w:pPr>
      <w:r>
        <w:t>B     current</w:t>
      </w:r>
    </w:p>
    <w:p>
      <w:pPr>
        <w:pStyle w:val="List"/>
      </w:pPr>
      <w:r>
        <w:t>C     capacity</w:t>
      </w:r>
    </w:p>
    <w:p>
      <w:pPr>
        <w:pStyle w:val="List"/>
      </w:pPr>
      <w:r>
        <w:t>D     inductance</w:t>
      </w:r>
    </w:p>
    <w:p>
      <w:r>
        <w:t>A-007-004-006</w:t>
      </w:r>
      <w:r>
        <w:rPr>
          <w:b/>
        </w:rPr>
        <w:t xml:space="preserve">        (A)</w:t>
      </w:r>
    </w:p>
    <w:p>
      <w:r>
        <w:t>A half-wave dipole antenna is normally fed at the point where:</w:t>
      </w:r>
    </w:p>
    <w:p>
      <w:pPr>
        <w:pStyle w:val="List"/>
      </w:pPr>
      <w:r>
        <w:t>A     the current is maximum</w:t>
      </w:r>
    </w:p>
    <w:p>
      <w:pPr>
        <w:pStyle w:val="List"/>
      </w:pPr>
      <w:r>
        <w:t>B     the voltage is maximum</w:t>
      </w:r>
    </w:p>
    <w:p>
      <w:pPr>
        <w:pStyle w:val="List"/>
      </w:pPr>
      <w:r>
        <w:t>C     the resistance is maximum</w:t>
      </w:r>
    </w:p>
    <w:p>
      <w:pPr>
        <w:pStyle w:val="List"/>
      </w:pPr>
      <w:r>
        <w:t>D     the antenna is resonant</w:t>
      </w:r>
    </w:p>
    <w:p>
      <w:r>
        <w:t>A-007-004-007</w:t>
      </w:r>
      <w:r>
        <w:rPr>
          <w:b/>
        </w:rPr>
        <w:t xml:space="preserve">        (C)</w:t>
      </w:r>
    </w:p>
    <w:p>
      <w:r>
        <w:t>At the ends of a half-wave dipole:</w:t>
      </w:r>
    </w:p>
    <w:p>
      <w:pPr>
        <w:pStyle w:val="List"/>
      </w:pPr>
      <w:r>
        <w:t>A     voltage and current are both high</w:t>
      </w:r>
    </w:p>
    <w:p>
      <w:pPr>
        <w:pStyle w:val="List"/>
      </w:pPr>
      <w:r>
        <w:t>B     voltage is low and current is high</w:t>
      </w:r>
    </w:p>
    <w:p>
      <w:pPr>
        <w:pStyle w:val="List"/>
      </w:pPr>
      <w:r>
        <w:t>C     voltage is high and current is low</w:t>
      </w:r>
    </w:p>
    <w:p>
      <w:pPr>
        <w:pStyle w:val="List"/>
      </w:pPr>
      <w:r>
        <w:t>D     voltage and current are both low</w:t>
      </w:r>
    </w:p>
    <w:p>
      <w:r>
        <w:t>A-007-004-008</w:t>
      </w:r>
      <w:r>
        <w:rPr>
          <w:b/>
        </w:rPr>
        <w:t xml:space="preserve">        (B)</w:t>
      </w:r>
    </w:p>
    <w:p>
      <w:r>
        <w:t>The impedance of a half-wave antenna at its centre is low, because at this point:</w:t>
      </w:r>
    </w:p>
    <w:p>
      <w:pPr>
        <w:pStyle w:val="List"/>
      </w:pPr>
      <w:r>
        <w:t>A     voltage and current are both high</w:t>
      </w:r>
    </w:p>
    <w:p>
      <w:pPr>
        <w:pStyle w:val="List"/>
      </w:pPr>
      <w:r>
        <w:t>B     voltage is low and current is high</w:t>
      </w:r>
    </w:p>
    <w:p>
      <w:pPr>
        <w:pStyle w:val="List"/>
      </w:pPr>
      <w:r>
        <w:t>C     voltage is high and current is low</w:t>
      </w:r>
    </w:p>
    <w:p>
      <w:pPr>
        <w:pStyle w:val="List"/>
      </w:pPr>
      <w:r>
        <w:t>D     voltage and current are both low</w:t>
      </w:r>
    </w:p>
    <w:p>
      <w:r>
        <w:t>A-007-004-009</w:t>
      </w:r>
      <w:r>
        <w:rPr>
          <w:b/>
        </w:rPr>
        <w:t xml:space="preserve">        (D)</w:t>
      </w:r>
    </w:p>
    <w:p>
      <w:r>
        <w:t>In a half-wave dipole, where does minimum voltage occur?</w:t>
      </w:r>
    </w:p>
    <w:p>
      <w:pPr>
        <w:pStyle w:val="List"/>
      </w:pPr>
      <w:r>
        <w:t>A     It is equal at all points</w:t>
      </w:r>
    </w:p>
    <w:p>
      <w:pPr>
        <w:pStyle w:val="List"/>
      </w:pPr>
      <w:r>
        <w:t>B     At the right end</w:t>
      </w:r>
    </w:p>
    <w:p>
      <w:pPr>
        <w:pStyle w:val="List"/>
      </w:pPr>
      <w:r>
        <w:t>C     Both ends</w:t>
      </w:r>
    </w:p>
    <w:p>
      <w:pPr>
        <w:pStyle w:val="List"/>
      </w:pPr>
      <w:r>
        <w:t>D     The centre</w:t>
      </w:r>
    </w:p>
    <w:p>
      <w:r>
        <w:t>A-007-004-010</w:t>
      </w:r>
      <w:r>
        <w:rPr>
          <w:b/>
        </w:rPr>
        <w:t xml:space="preserve">        (B)</w:t>
      </w:r>
    </w:p>
    <w:p>
      <w:r>
        <w:t>In a half-wave dipole, where does the minimum current occur?</w:t>
      </w:r>
    </w:p>
    <w:p>
      <w:pPr>
        <w:pStyle w:val="List"/>
      </w:pPr>
      <w:r>
        <w:t>A     At the centre</w:t>
      </w:r>
    </w:p>
    <w:p>
      <w:pPr>
        <w:pStyle w:val="List"/>
      </w:pPr>
      <w:r>
        <w:t>B     At both ends</w:t>
      </w:r>
    </w:p>
    <w:p>
      <w:pPr>
        <w:pStyle w:val="List"/>
      </w:pPr>
      <w:r>
        <w:t>C     It is equal at all points</w:t>
      </w:r>
    </w:p>
    <w:p>
      <w:pPr>
        <w:pStyle w:val="List"/>
      </w:pPr>
      <w:r>
        <w:t>D     At the right end</w:t>
      </w:r>
    </w:p>
    <w:p>
      <w:r>
        <w:t>A-007-004-011</w:t>
      </w:r>
      <w:r>
        <w:rPr>
          <w:b/>
        </w:rPr>
        <w:t xml:space="preserve">        (C)</w:t>
      </w:r>
    </w:p>
    <w:p>
      <w:r>
        <w:t>In a half-wave dipole, where does the minimum impedance occur?</w:t>
      </w:r>
    </w:p>
    <w:p>
      <w:pPr>
        <w:pStyle w:val="List"/>
      </w:pPr>
      <w:r>
        <w:t>A     At the right end</w:t>
      </w:r>
    </w:p>
    <w:p>
      <w:pPr>
        <w:pStyle w:val="List"/>
      </w:pPr>
      <w:r>
        <w:t>B     At both ends</w:t>
      </w:r>
    </w:p>
    <w:p>
      <w:pPr>
        <w:pStyle w:val="List"/>
      </w:pPr>
      <w:r>
        <w:t>C     At the centre</w:t>
      </w:r>
    </w:p>
    <w:p>
      <w:pPr>
        <w:pStyle w:val="List"/>
      </w:pPr>
      <w:r>
        <w:t>D     It is the same at all points</w:t>
      </w:r>
    </w:p>
    <w:p>
      <w:r>
        <w:rPr>
          <w:b/>
        </w:rPr>
        <w:t>7.5 Antenna Polarization</w:t>
      </w:r>
    </w:p>
    <w:p>
      <w:r>
        <w:t>A-007-005-001</w:t>
      </w:r>
      <w:r>
        <w:rPr>
          <w:b/>
        </w:rPr>
        <w:t xml:space="preserve">        (A)</w:t>
      </w:r>
    </w:p>
    <w:p>
      <w:r>
        <w:t>What is meant by circularly polarized electromagnetic waves?</w:t>
      </w:r>
    </w:p>
    <w:p>
      <w:pPr>
        <w:pStyle w:val="List"/>
      </w:pPr>
      <w:r>
        <w:t>A     Waves with a rotating electric field</w:t>
      </w:r>
    </w:p>
    <w:p>
      <w:pPr>
        <w:pStyle w:val="List"/>
      </w:pPr>
      <w:r>
        <w:t>B     Waves produced by a circular loop antenna</w:t>
      </w:r>
    </w:p>
    <w:p>
      <w:pPr>
        <w:pStyle w:val="List"/>
      </w:pPr>
      <w:r>
        <w:t>C     Waves with an electric field bent into circular shape</w:t>
      </w:r>
    </w:p>
    <w:p>
      <w:pPr>
        <w:pStyle w:val="List"/>
      </w:pPr>
      <w:r>
        <w:t>D     Waves that circle the earth</w:t>
      </w:r>
    </w:p>
    <w:p>
      <w:r>
        <w:t>A-007-005-002</w:t>
      </w:r>
      <w:r>
        <w:rPr>
          <w:b/>
        </w:rPr>
        <w:t xml:space="preserve">        (C)</w:t>
      </w:r>
    </w:p>
    <w:p>
      <w:r>
        <w:t>What type of polarization is produced by crossed dipoles fed 90 degrees out of phase?</w:t>
      </w:r>
    </w:p>
    <w:p>
      <w:pPr>
        <w:pStyle w:val="List"/>
      </w:pPr>
      <w:r>
        <w:t>A     None of the other answers, the two fields cancel out</w:t>
      </w:r>
    </w:p>
    <w:p>
      <w:pPr>
        <w:pStyle w:val="List"/>
      </w:pPr>
      <w:r>
        <w:t>B     Cross-polarization</w:t>
      </w:r>
    </w:p>
    <w:p>
      <w:pPr>
        <w:pStyle w:val="List"/>
      </w:pPr>
      <w:r>
        <w:t>C     Circular polarization</w:t>
      </w:r>
    </w:p>
    <w:p>
      <w:pPr>
        <w:pStyle w:val="List"/>
      </w:pPr>
      <w:r>
        <w:t>D     Perpendicular polarization</w:t>
      </w:r>
    </w:p>
    <w:p>
      <w:r>
        <w:t>A-007-005-003</w:t>
      </w:r>
      <w:r>
        <w:rPr>
          <w:b/>
        </w:rPr>
        <w:t xml:space="preserve">        (B)</w:t>
      </w:r>
    </w:p>
    <w:p>
      <w:r>
        <w:t>Which of these antennas does not produce circular polarization?</w:t>
      </w:r>
    </w:p>
    <w:p>
      <w:pPr>
        <w:pStyle w:val="List"/>
      </w:pPr>
      <w:r>
        <w:t>A     Lindenblad antenna</w:t>
      </w:r>
    </w:p>
    <w:p>
      <w:pPr>
        <w:pStyle w:val="List"/>
      </w:pPr>
      <w:r>
        <w:t>B     Loaded helical-wound antenna</w:t>
      </w:r>
    </w:p>
    <w:p>
      <w:pPr>
        <w:pStyle w:val="List"/>
      </w:pPr>
      <w:r>
        <w:t>C     Crossed dipoles fed 90 degrees out of phase</w:t>
      </w:r>
    </w:p>
    <w:p>
      <w:pPr>
        <w:pStyle w:val="List"/>
      </w:pPr>
      <w:r>
        <w:t>D     Axial-mode helical antenna</w:t>
      </w:r>
    </w:p>
    <w:p>
      <w:r>
        <w:t>A-007-005-004</w:t>
      </w:r>
      <w:r>
        <w:rPr>
          <w:b/>
        </w:rPr>
        <w:t xml:space="preserve">        (A)</w:t>
      </w:r>
    </w:p>
    <w:p>
      <w:r>
        <w:t>On VHF/UHF frequencies, Doppler shift becomes of consequence on which type of communication?</w:t>
      </w:r>
    </w:p>
    <w:p>
      <w:pPr>
        <w:pStyle w:val="List"/>
      </w:pPr>
      <w:r>
        <w:t>A     Contact via satellite</w:t>
      </w:r>
    </w:p>
    <w:p>
      <w:pPr>
        <w:pStyle w:val="List"/>
      </w:pPr>
      <w:r>
        <w:t>B     Contact with terrestrial mobile stations</w:t>
      </w:r>
    </w:p>
    <w:p>
      <w:pPr>
        <w:pStyle w:val="List"/>
      </w:pPr>
      <w:r>
        <w:t>C     Simplex line-of-sight contact between hand-held transceivers</w:t>
      </w:r>
    </w:p>
    <w:p>
      <w:pPr>
        <w:pStyle w:val="List"/>
      </w:pPr>
      <w:r>
        <w:t>D     Contact through a hilltop repeater</w:t>
      </w:r>
    </w:p>
    <w:p>
      <w:r>
        <w:t>A-007-005-005</w:t>
      </w:r>
      <w:r>
        <w:rPr>
          <w:b/>
        </w:rPr>
        <w:t xml:space="preserve">        (C)</w:t>
      </w:r>
    </w:p>
    <w:p>
      <w:r>
        <w:t>For VHF and UHF signals over a fixed path, what extra loss can be expected when linearly-polarized antennas are crossed-polarized (90 degrees)?</w:t>
      </w:r>
    </w:p>
    <w:p>
      <w:pPr>
        <w:pStyle w:val="List"/>
      </w:pPr>
      <w:r>
        <w:t>A     3 dB</w:t>
      </w:r>
    </w:p>
    <w:p>
      <w:pPr>
        <w:pStyle w:val="List"/>
      </w:pPr>
      <w:r>
        <w:t>B     10 dB</w:t>
      </w:r>
    </w:p>
    <w:p>
      <w:pPr>
        <w:pStyle w:val="List"/>
      </w:pPr>
      <w:r>
        <w:t>C     20 dB or more</w:t>
      </w:r>
    </w:p>
    <w:p>
      <w:pPr>
        <w:pStyle w:val="List"/>
      </w:pPr>
      <w:r>
        <w:t>D     6 dB</w:t>
      </w:r>
    </w:p>
    <w:p>
      <w:r>
        <w:t>A-007-005-006</w:t>
      </w:r>
      <w:r>
        <w:rPr>
          <w:b/>
        </w:rPr>
        <w:t xml:space="preserve">        (B)</w:t>
      </w:r>
    </w:p>
    <w:p>
      <w:r>
        <w:t>Which of the following is NOT a valid parabolic dish illumination arrangement?</w:t>
      </w:r>
    </w:p>
    <w:p>
      <w:pPr>
        <w:pStyle w:val="List"/>
      </w:pPr>
      <w:r>
        <w:t>A     Cassegrain</w:t>
      </w:r>
    </w:p>
    <w:p>
      <w:pPr>
        <w:pStyle w:val="List"/>
      </w:pPr>
      <w:r>
        <w:t>B     Newtonian</w:t>
      </w:r>
    </w:p>
    <w:p>
      <w:pPr>
        <w:pStyle w:val="List"/>
      </w:pPr>
      <w:r>
        <w:t>C     Front feed</w:t>
      </w:r>
    </w:p>
    <w:p>
      <w:pPr>
        <w:pStyle w:val="List"/>
      </w:pPr>
      <w:r>
        <w:t>D     Offset feed</w:t>
      </w:r>
    </w:p>
    <w:p>
      <w:r>
        <w:t>A-007-005-007</w:t>
      </w:r>
      <w:r>
        <w:rPr>
          <w:b/>
        </w:rPr>
        <w:t xml:space="preserve">        (B)</w:t>
      </w:r>
    </w:p>
    <w:p>
      <w:r>
        <w:t>A parabolic antenna is very efficient because:</w:t>
      </w:r>
    </w:p>
    <w:p>
      <w:pPr>
        <w:pStyle w:val="List"/>
      </w:pPr>
      <w:r>
        <w:t>A     a dipole antenna can be used to pick up the received energy</w:t>
      </w:r>
    </w:p>
    <w:p>
      <w:pPr>
        <w:pStyle w:val="List"/>
      </w:pPr>
      <w:r>
        <w:t>B     all the received energy is focused to a point where the pick-up antenna is located</w:t>
      </w:r>
    </w:p>
    <w:p>
      <w:pPr>
        <w:pStyle w:val="List"/>
      </w:pPr>
      <w:r>
        <w:t>C     no impedance matching is required</w:t>
      </w:r>
    </w:p>
    <w:p>
      <w:pPr>
        <w:pStyle w:val="List"/>
      </w:pPr>
      <w:r>
        <w:t>D     a horn-type radiator can be used to trap the received energy</w:t>
      </w:r>
    </w:p>
    <w:p>
      <w:r>
        <w:t>A-007-005-008</w:t>
      </w:r>
      <w:r>
        <w:rPr>
          <w:b/>
        </w:rPr>
        <w:t xml:space="preserve">        (B)</w:t>
      </w:r>
    </w:p>
    <w:p>
      <w:r>
        <w:t>A helical-beam antenna with right-hand polarization will best receive signals with:</w:t>
      </w:r>
    </w:p>
    <w:p>
      <w:pPr>
        <w:pStyle w:val="List"/>
      </w:pPr>
      <w:r>
        <w:t>A     vertical polarization only</w:t>
      </w:r>
    </w:p>
    <w:p>
      <w:pPr>
        <w:pStyle w:val="List"/>
      </w:pPr>
      <w:r>
        <w:t>B     right-hand polarization</w:t>
      </w:r>
    </w:p>
    <w:p>
      <w:pPr>
        <w:pStyle w:val="List"/>
      </w:pPr>
      <w:r>
        <w:t>C     horizontal polarization</w:t>
      </w:r>
    </w:p>
    <w:p>
      <w:pPr>
        <w:pStyle w:val="List"/>
      </w:pPr>
      <w:r>
        <w:t>D     left-hand polarization</w:t>
      </w:r>
    </w:p>
    <w:p>
      <w:r>
        <w:t>A-007-005-009</w:t>
      </w:r>
      <w:r>
        <w:rPr>
          <w:b/>
        </w:rPr>
        <w:t xml:space="preserve">        (D)</w:t>
      </w:r>
    </w:p>
    <w:p>
      <w:r>
        <w:t>One antenna which will respond simultaneously to vertically- and horizontally-polarized signals is the:</w:t>
      </w:r>
    </w:p>
    <w:p>
      <w:pPr>
        <w:pStyle w:val="List"/>
      </w:pPr>
      <w:r>
        <w:t>A     folded dipole antenna</w:t>
      </w:r>
    </w:p>
    <w:p>
      <w:pPr>
        <w:pStyle w:val="List"/>
      </w:pPr>
      <w:r>
        <w:t>B     quad antenna</w:t>
      </w:r>
    </w:p>
    <w:p>
      <w:pPr>
        <w:pStyle w:val="List"/>
      </w:pPr>
      <w:r>
        <w:t>C     ground-plane antenna</w:t>
      </w:r>
    </w:p>
    <w:p>
      <w:pPr>
        <w:pStyle w:val="List"/>
      </w:pPr>
      <w:r>
        <w:t>D     helical-beam antenna</w:t>
      </w:r>
    </w:p>
    <w:p>
      <w:r>
        <w:t>A-007-005-010</w:t>
      </w:r>
      <w:r>
        <w:rPr>
          <w:b/>
        </w:rPr>
        <w:t xml:space="preserve">        (A)</w:t>
      </w:r>
    </w:p>
    <w:p>
      <w:r>
        <w:t>In amateur work, what is the surface error upper limit you should try not to exceed on a parabolic reflector?</w:t>
      </w:r>
    </w:p>
    <w:p>
      <w:pPr>
        <w:pStyle w:val="List"/>
      </w:pPr>
      <w:r>
        <w:t>A     0.1 lambda</w:t>
      </w:r>
    </w:p>
    <w:p>
      <w:pPr>
        <w:pStyle w:val="List"/>
      </w:pPr>
      <w:r>
        <w:t>B     0.25 lambda</w:t>
      </w:r>
    </w:p>
    <w:p>
      <w:pPr>
        <w:pStyle w:val="List"/>
      </w:pPr>
      <w:r>
        <w:t>C     1% of the diameter</w:t>
      </w:r>
    </w:p>
    <w:p>
      <w:pPr>
        <w:pStyle w:val="List"/>
      </w:pPr>
      <w:r>
        <w:t>D     5 mm (0.2 in) regardless of frequency</w:t>
      </w:r>
    </w:p>
    <w:p>
      <w:r>
        <w:t>A-007-005-011</w:t>
      </w:r>
      <w:r>
        <w:rPr>
          <w:b/>
        </w:rPr>
        <w:t xml:space="preserve">        (B)</w:t>
      </w:r>
    </w:p>
    <w:p>
      <w:r>
        <w:t>You want to convert a surplus parabolic dish for amateur radio use, the gain of this antenna depends on:</w:t>
      </w:r>
    </w:p>
    <w:p>
      <w:pPr>
        <w:pStyle w:val="List"/>
      </w:pPr>
      <w:r>
        <w:t>A     the focal length of the antenna</w:t>
      </w:r>
    </w:p>
    <w:p>
      <w:pPr>
        <w:pStyle w:val="List"/>
      </w:pPr>
      <w:r>
        <w:t>B     the diameter of the antenna in wavelengths</w:t>
      </w:r>
    </w:p>
    <w:p>
      <w:pPr>
        <w:pStyle w:val="List"/>
      </w:pPr>
      <w:r>
        <w:t>C     the polarization of the feed device illuminating it</w:t>
      </w:r>
    </w:p>
    <w:p>
      <w:pPr>
        <w:pStyle w:val="List"/>
      </w:pPr>
      <w:r>
        <w:t>D     the material composition of the dish</w:t>
      </w:r>
    </w:p>
    <w:p>
      <w:r>
        <w:rPr>
          <w:b/>
        </w:rPr>
        <w:t>7.6 Effective Radiated Power (ERP)</w:t>
      </w:r>
    </w:p>
    <w:p>
      <w:r>
        <w:t>A-007-006-001</w:t>
      </w:r>
      <w:r>
        <w:rPr>
          <w:b/>
        </w:rPr>
        <w:t xml:space="preserve">        (C)</w:t>
      </w:r>
    </w:p>
    <w:p>
      <w:r>
        <w:t>A transmitter has an output of 100 watts. The cable and connectors have a composite loss of 3 dB, and the antenna has a gain of 6 dBd. What is the Effective Radiated Power?</w:t>
      </w:r>
    </w:p>
    <w:p>
      <w:pPr>
        <w:pStyle w:val="List"/>
      </w:pPr>
      <w:r>
        <w:t>A     350 watts</w:t>
      </w:r>
    </w:p>
    <w:p>
      <w:pPr>
        <w:pStyle w:val="List"/>
      </w:pPr>
      <w:r>
        <w:t>B     400 watts</w:t>
      </w:r>
    </w:p>
    <w:p>
      <w:pPr>
        <w:pStyle w:val="List"/>
      </w:pPr>
      <w:r>
        <w:t>C     200 watts</w:t>
      </w:r>
    </w:p>
    <w:p>
      <w:pPr>
        <w:pStyle w:val="List"/>
      </w:pPr>
      <w:r>
        <w:t>D     300 watts</w:t>
      </w:r>
    </w:p>
    <w:p>
      <w:r>
        <w:t>A-007-006-002</w:t>
      </w:r>
      <w:r>
        <w:rPr>
          <w:b/>
        </w:rPr>
        <w:t xml:space="preserve">        (C)</w:t>
      </w:r>
    </w:p>
    <w:p>
      <w:r>
        <w:t>As standing wave ratio rises, so does the loss in the transmission line. This is caused by:</w:t>
      </w:r>
    </w:p>
    <w:p>
      <w:pPr>
        <w:pStyle w:val="List"/>
      </w:pPr>
      <w:r>
        <w:t>A     leakage to ground through the dielectric</w:t>
      </w:r>
    </w:p>
    <w:p>
      <w:pPr>
        <w:pStyle w:val="List"/>
      </w:pPr>
      <w:r>
        <w:t>B     high antenna currents</w:t>
      </w:r>
    </w:p>
    <w:p>
      <w:pPr>
        <w:pStyle w:val="List"/>
      </w:pPr>
      <w:r>
        <w:t>C     dielectric and conductor heat losses</w:t>
      </w:r>
    </w:p>
    <w:p>
      <w:pPr>
        <w:pStyle w:val="List"/>
      </w:pPr>
      <w:r>
        <w:t>D     high antenna voltage</w:t>
      </w:r>
    </w:p>
    <w:p>
      <w:r>
        <w:t>A-007-006-003</w:t>
      </w:r>
      <w:r>
        <w:rPr>
          <w:b/>
        </w:rPr>
        <w:t xml:space="preserve">        (C)</w:t>
      </w:r>
    </w:p>
    <w:p>
      <w:r>
        <w:t>What is the Effective Radiated Power of an amateur transmitter, if the transmitter output power is 200 watts, the transmission line loss is 5 watts, and the antenna power gain is 3 dBd?</w:t>
      </w:r>
    </w:p>
    <w:p>
      <w:pPr>
        <w:pStyle w:val="List"/>
      </w:pPr>
      <w:r>
        <w:t>A     228 watts</w:t>
      </w:r>
    </w:p>
    <w:p>
      <w:pPr>
        <w:pStyle w:val="List"/>
      </w:pPr>
      <w:r>
        <w:t>B     197 watts</w:t>
      </w:r>
    </w:p>
    <w:p>
      <w:pPr>
        <w:pStyle w:val="List"/>
      </w:pPr>
      <w:r>
        <w:t>C     390 watts</w:t>
      </w:r>
    </w:p>
    <w:p>
      <w:pPr>
        <w:pStyle w:val="List"/>
      </w:pPr>
      <w:r>
        <w:t>D     178 watts</w:t>
      </w:r>
    </w:p>
    <w:p>
      <w:r>
        <w:t>A-007-006-004</w:t>
      </w:r>
      <w:r>
        <w:rPr>
          <w:b/>
        </w:rPr>
        <w:t xml:space="preserve">        (B)</w:t>
      </w:r>
    </w:p>
    <w:p>
      <w:r>
        <w:t>Effective Radiated Power means the:</w:t>
      </w:r>
    </w:p>
    <w:p>
      <w:pPr>
        <w:pStyle w:val="List"/>
      </w:pPr>
      <w:r>
        <w:t>A     power supplied to the antenna before the modulation of the carrier</w:t>
      </w:r>
    </w:p>
    <w:p>
      <w:pPr>
        <w:pStyle w:val="List"/>
      </w:pPr>
      <w:r>
        <w:t>B     transmitter output power, minus line losses, plus antenna gain relative to a dipole</w:t>
      </w:r>
    </w:p>
    <w:p>
      <w:pPr>
        <w:pStyle w:val="List"/>
      </w:pPr>
      <w:r>
        <w:t>C     power supplied to the transmission line plus antenna gain</w:t>
      </w:r>
    </w:p>
    <w:p>
      <w:pPr>
        <w:pStyle w:val="List"/>
      </w:pPr>
      <w:r>
        <w:t>D     ratio of signal output power to signal input power</w:t>
      </w:r>
    </w:p>
    <w:p>
      <w:r>
        <w:t>A-007-006-005</w:t>
      </w:r>
      <w:r>
        <w:rPr>
          <w:b/>
        </w:rPr>
        <w:t xml:space="preserve">        (D)</w:t>
      </w:r>
    </w:p>
    <w:p>
      <w:r>
        <w:t>A transmitter has an output power of 200 watts. The coaxial and connector losses are 3 dB in total, and the antenna gain is 9 dBd. What is the approximate Effective Radiated Power of this system?</w:t>
      </w:r>
    </w:p>
    <w:p>
      <w:pPr>
        <w:pStyle w:val="List"/>
      </w:pPr>
      <w:r>
        <w:t>A     3200 watts</w:t>
      </w:r>
    </w:p>
    <w:p>
      <w:pPr>
        <w:pStyle w:val="List"/>
      </w:pPr>
      <w:r>
        <w:t>B     1600 watts</w:t>
      </w:r>
    </w:p>
    <w:p>
      <w:pPr>
        <w:pStyle w:val="List"/>
      </w:pPr>
      <w:r>
        <w:t>C     400 watts</w:t>
      </w:r>
    </w:p>
    <w:p>
      <w:pPr>
        <w:pStyle w:val="List"/>
      </w:pPr>
      <w:r>
        <w:t>D     800 watts</w:t>
      </w:r>
    </w:p>
    <w:p>
      <w:r>
        <w:t>A-007-006-006</w:t>
      </w:r>
      <w:r>
        <w:rPr>
          <w:b/>
        </w:rPr>
        <w:t xml:space="preserve">        (C)</w:t>
      </w:r>
    </w:p>
    <w:p>
      <w:r>
        <w:t>A transmitter has a power output of 100 watts. There is a loss of 1.30 dB in the transmission line, a loss of 0.2 dB through the antenna tuner, and a gain of 4.50 dBd in the antenna. The Effective Radiated Power (ERP) is:</w:t>
      </w:r>
    </w:p>
    <w:p>
      <w:pPr>
        <w:pStyle w:val="List"/>
      </w:pPr>
      <w:r>
        <w:t>A     400 watts</w:t>
      </w:r>
    </w:p>
    <w:p>
      <w:pPr>
        <w:pStyle w:val="List"/>
      </w:pPr>
      <w:r>
        <w:t>B     800 watts</w:t>
      </w:r>
    </w:p>
    <w:p>
      <w:pPr>
        <w:pStyle w:val="List"/>
      </w:pPr>
      <w:r>
        <w:t>C     200 watts</w:t>
      </w:r>
    </w:p>
    <w:p>
      <w:pPr>
        <w:pStyle w:val="List"/>
      </w:pPr>
      <w:r>
        <w:t>D     100 watts</w:t>
      </w:r>
    </w:p>
    <w:p>
      <w:r>
        <w:t>A-007-006-007</w:t>
      </w:r>
      <w:r>
        <w:rPr>
          <w:b/>
        </w:rPr>
        <w:t xml:space="preserve">        (C)</w:t>
      </w:r>
    </w:p>
    <w:p>
      <w:r>
        <w:t>If the overall gain of an amateur station is increased by 3 dB the ERP (Effective Radiated Power) will:</w:t>
      </w:r>
    </w:p>
    <w:p>
      <w:pPr>
        <w:pStyle w:val="List"/>
      </w:pPr>
      <w:r>
        <w:t>A     remain the same</w:t>
      </w:r>
    </w:p>
    <w:p>
      <w:pPr>
        <w:pStyle w:val="List"/>
      </w:pPr>
      <w:r>
        <w:t>B     decrease by 3 watts</w:t>
      </w:r>
    </w:p>
    <w:p>
      <w:pPr>
        <w:pStyle w:val="List"/>
      </w:pPr>
      <w:r>
        <w:t>C     double</w:t>
      </w:r>
    </w:p>
    <w:p>
      <w:pPr>
        <w:pStyle w:val="List"/>
      </w:pPr>
      <w:r>
        <w:t>D     be cut in half</w:t>
      </w:r>
    </w:p>
    <w:p>
      <w:r>
        <w:t>A-007-006-008</w:t>
      </w:r>
      <w:r>
        <w:rPr>
          <w:b/>
        </w:rPr>
        <w:t xml:space="preserve">        (A)</w:t>
      </w:r>
    </w:p>
    <w:p>
      <w:r>
        <w:t>A transmitter has a power output of 125 watts. There is a loss of 0.8 dB in the transmission line, 0.2 dB in the antenna tuner, and a gain of 10 dBd in the antenna. The Effective Radiated Power (ERP) is:</w:t>
      </w:r>
    </w:p>
    <w:p>
      <w:pPr>
        <w:pStyle w:val="List"/>
      </w:pPr>
      <w:r>
        <w:t>A     1000</w:t>
      </w:r>
    </w:p>
    <w:p>
      <w:pPr>
        <w:pStyle w:val="List"/>
      </w:pPr>
      <w:r>
        <w:t>B     1125</w:t>
      </w:r>
    </w:p>
    <w:p>
      <w:pPr>
        <w:pStyle w:val="List"/>
      </w:pPr>
      <w:r>
        <w:t>C     134</w:t>
      </w:r>
    </w:p>
    <w:p>
      <w:pPr>
        <w:pStyle w:val="List"/>
      </w:pPr>
      <w:r>
        <w:t>D     1250</w:t>
      </w:r>
    </w:p>
    <w:p>
      <w:r>
        <w:t>A-007-006-009</w:t>
      </w:r>
      <w:r>
        <w:rPr>
          <w:b/>
        </w:rPr>
        <w:t xml:space="preserve">        (A)</w:t>
      </w:r>
    </w:p>
    <w:p>
      <w:r>
        <w:t>If a 3 dBd gain antenna is replaced with a 9 dBd gain antenna, with no other changes, the Effective Radiated Power (ERP) will increase by:</w:t>
      </w:r>
    </w:p>
    <w:p>
      <w:pPr>
        <w:pStyle w:val="List"/>
      </w:pPr>
      <w:r>
        <w:t>A     4</w:t>
      </w:r>
    </w:p>
    <w:p>
      <w:pPr>
        <w:pStyle w:val="List"/>
      </w:pPr>
      <w:r>
        <w:t>B     6</w:t>
      </w:r>
    </w:p>
    <w:p>
      <w:pPr>
        <w:pStyle w:val="List"/>
      </w:pPr>
      <w:r>
        <w:t>C     2</w:t>
      </w:r>
    </w:p>
    <w:p>
      <w:pPr>
        <w:pStyle w:val="List"/>
      </w:pPr>
      <w:r>
        <w:t>D     1.5</w:t>
      </w:r>
    </w:p>
    <w:p>
      <w:r>
        <w:t>A-007-006-010</w:t>
      </w:r>
      <w:r>
        <w:rPr>
          <w:b/>
        </w:rPr>
        <w:t xml:space="preserve">        (A)</w:t>
      </w:r>
    </w:p>
    <w:p>
      <w:r>
        <w:t>A transmitter has an output of 2000 watts PEP. The transmission line, connectors and antenna tuner have a composite loss of 1 dB, and the gain from the stacked Yagi antenna is 10 dBd. What is the Effective Radiated Power (ERP) in watts PEP?</w:t>
      </w:r>
    </w:p>
    <w:p>
      <w:pPr>
        <w:pStyle w:val="List"/>
      </w:pPr>
      <w:r>
        <w:t>A     16 000</w:t>
      </w:r>
    </w:p>
    <w:p>
      <w:pPr>
        <w:pStyle w:val="List"/>
      </w:pPr>
      <w:r>
        <w:t>B     18 000</w:t>
      </w:r>
    </w:p>
    <w:p>
      <w:pPr>
        <w:pStyle w:val="List"/>
      </w:pPr>
      <w:r>
        <w:t>C     2009</w:t>
      </w:r>
    </w:p>
    <w:p>
      <w:pPr>
        <w:pStyle w:val="List"/>
      </w:pPr>
      <w:r>
        <w:t>D     20 000</w:t>
      </w:r>
    </w:p>
    <w:p>
      <w:r>
        <w:t>A-007-006-011</w:t>
      </w:r>
      <w:r>
        <w:rPr>
          <w:b/>
        </w:rPr>
        <w:t xml:space="preserve">        (A)</w:t>
      </w:r>
    </w:p>
    <w:p>
      <w:r>
        <w:t>A transmitter has an output of 1000 watts PEP. The coaxial cable, connectors and antenna tuner have a composite loss of 1 dB, and the antenna gain is 10 dBd. What is the Effective Radiated Power (ERP) in watts PEP?</w:t>
      </w:r>
    </w:p>
    <w:p>
      <w:pPr>
        <w:pStyle w:val="List"/>
      </w:pPr>
      <w:r>
        <w:t>A     8000</w:t>
      </w:r>
    </w:p>
    <w:p>
      <w:pPr>
        <w:pStyle w:val="List"/>
      </w:pPr>
      <w:r>
        <w:t>B     10 000</w:t>
      </w:r>
    </w:p>
    <w:p>
      <w:pPr>
        <w:pStyle w:val="List"/>
      </w:pPr>
      <w:r>
        <w:t>C     9000</w:t>
      </w:r>
    </w:p>
    <w:p>
      <w:pPr>
        <w:pStyle w:val="List"/>
      </w:pPr>
      <w:r>
        <w:t>D     1009</w:t>
      </w:r>
    </w:p>
    <w:p>
      <w:r>
        <w:rPr>
          <w:b/>
        </w:rPr>
        <w:t>7.7 Antenna Elevation</w:t>
      </w:r>
    </w:p>
    <w:p>
      <w:r>
        <w:t>A-007-007-001</w:t>
      </w:r>
      <w:r>
        <w:rPr>
          <w:b/>
        </w:rPr>
        <w:t xml:space="preserve">        (A)</w:t>
      </w:r>
    </w:p>
    <w:p>
      <w:r>
        <w:t>For a 3-element Yagi antenna with horizontally mounted elements, how does the main lobe takeoff angle vary with height above flat ground?</w:t>
      </w:r>
    </w:p>
    <w:p>
      <w:pPr>
        <w:pStyle w:val="List"/>
      </w:pPr>
      <w:r>
        <w:t>A     It decreases with increasing height</w:t>
      </w:r>
    </w:p>
    <w:p>
      <w:pPr>
        <w:pStyle w:val="List"/>
      </w:pPr>
      <w:r>
        <w:t>B     It increases with increasing height</w:t>
      </w:r>
    </w:p>
    <w:p>
      <w:pPr>
        <w:pStyle w:val="List"/>
      </w:pPr>
      <w:r>
        <w:t>C     It does not vary with height</w:t>
      </w:r>
    </w:p>
    <w:p>
      <w:pPr>
        <w:pStyle w:val="List"/>
      </w:pPr>
      <w:r>
        <w:t>D     It depends on E-region height, not antenna height</w:t>
      </w:r>
    </w:p>
    <w:p>
      <w:r>
        <w:t>A-007-007-002</w:t>
      </w:r>
      <w:r>
        <w:rPr>
          <w:b/>
        </w:rPr>
        <w:t xml:space="preserve">        (B)</w:t>
      </w:r>
    </w:p>
    <w:p>
      <w:r>
        <w:t>Most simple horizontally polarized antennas do not exhibit significant directivity unless they are:</w:t>
      </w:r>
    </w:p>
    <w:p>
      <w:pPr>
        <w:pStyle w:val="List"/>
      </w:pPr>
      <w:r>
        <w:t>A     three-eighths of a wavelength above the ground</w:t>
      </w:r>
    </w:p>
    <w:p>
      <w:pPr>
        <w:pStyle w:val="List"/>
      </w:pPr>
      <w:r>
        <w:t>B     a half wavelength or more above the ground</w:t>
      </w:r>
    </w:p>
    <w:p>
      <w:pPr>
        <w:pStyle w:val="List"/>
      </w:pPr>
      <w:r>
        <w:t>C     a quarter wavelength above the ground</w:t>
      </w:r>
    </w:p>
    <w:p>
      <w:pPr>
        <w:pStyle w:val="List"/>
      </w:pPr>
      <w:r>
        <w:t>D     an eighth of a wavelength above the ground</w:t>
      </w:r>
    </w:p>
    <w:p>
      <w:r>
        <w:t>A-007-007-003</w:t>
      </w:r>
      <w:r>
        <w:rPr>
          <w:b/>
        </w:rPr>
        <w:t xml:space="preserve">        (D)</w:t>
      </w:r>
    </w:p>
    <w:p>
      <w:r>
        <w:t>The plane from which ground reflections can be considered to take place, or the effective ground plane for an antenna is:</w:t>
      </w:r>
    </w:p>
    <w:p>
      <w:pPr>
        <w:pStyle w:val="List"/>
      </w:pPr>
      <w:r>
        <w:t>A     at ground level exactly</w:t>
      </w:r>
    </w:p>
    <w:p>
      <w:pPr>
        <w:pStyle w:val="List"/>
      </w:pPr>
      <w:r>
        <w:t>B     as much as 6 cm below ground depending upon soil conditions</w:t>
      </w:r>
    </w:p>
    <w:p>
      <w:pPr>
        <w:pStyle w:val="List"/>
      </w:pPr>
      <w:r>
        <w:t>C     as much as a meter above ground</w:t>
      </w:r>
    </w:p>
    <w:p>
      <w:pPr>
        <w:pStyle w:val="List"/>
      </w:pPr>
      <w:r>
        <w:t>D     several centimeters to as much as 2 meters below ground, depending upon soil conditions</w:t>
      </w:r>
    </w:p>
    <w:p>
      <w:r>
        <w:t>A-007-007-004</w:t>
      </w:r>
      <w:r>
        <w:rPr>
          <w:b/>
        </w:rPr>
        <w:t xml:space="preserve">        (A)</w:t>
      </w:r>
    </w:p>
    <w:p>
      <w:r>
        <w:t>Why is a ground-mounted vertical quarter-wave antenna in reasonably open surroundings better for long distance contacts than a half-wave dipole at a quarter wavelength above ground?</w:t>
      </w:r>
    </w:p>
    <w:p>
      <w:pPr>
        <w:pStyle w:val="List"/>
      </w:pPr>
      <w:r>
        <w:t>A     The vertical radiation angle is lower</w:t>
      </w:r>
    </w:p>
    <w:p>
      <w:pPr>
        <w:pStyle w:val="List"/>
      </w:pPr>
      <w:r>
        <w:t>B     The radiation resistance is lower</w:t>
      </w:r>
    </w:p>
    <w:p>
      <w:pPr>
        <w:pStyle w:val="List"/>
      </w:pPr>
      <w:r>
        <w:t>C     It uses vertical polarization</w:t>
      </w:r>
    </w:p>
    <w:p>
      <w:pPr>
        <w:pStyle w:val="List"/>
      </w:pPr>
      <w:r>
        <w:t>D     It has an omnidirectional characteristic</w:t>
      </w:r>
    </w:p>
    <w:p>
      <w:r>
        <w:t>A-007-007-005</w:t>
      </w:r>
      <w:r>
        <w:rPr>
          <w:b/>
        </w:rPr>
        <w:t xml:space="preserve">        (A)</w:t>
      </w:r>
    </w:p>
    <w:p>
      <w:r>
        <w:t>When a half-wave dipole antenna is installed one-half wavelength above ground, the:</w:t>
      </w:r>
    </w:p>
    <w:p>
      <w:pPr>
        <w:pStyle w:val="List"/>
      </w:pPr>
      <w:r>
        <w:t>A     vertical or upward radiation is effectively cancelled</w:t>
      </w:r>
    </w:p>
    <w:p>
      <w:pPr>
        <w:pStyle w:val="List"/>
      </w:pPr>
      <w:r>
        <w:t>B     radiation pattern is unaffected</w:t>
      </w:r>
    </w:p>
    <w:p>
      <w:pPr>
        <w:pStyle w:val="List"/>
      </w:pPr>
      <w:r>
        <w:t>C     side lobe radiation is cancelled</w:t>
      </w:r>
    </w:p>
    <w:p>
      <w:pPr>
        <w:pStyle w:val="List"/>
      </w:pPr>
      <w:r>
        <w:t>D     radiation pattern changes to produce side lobes at 15 and 50 degrees</w:t>
      </w:r>
    </w:p>
    <w:p>
      <w:r>
        <w:t>A-007-007-006</w:t>
      </w:r>
      <w:r>
        <w:rPr>
          <w:b/>
        </w:rPr>
        <w:t xml:space="preserve">        (A)</w:t>
      </w:r>
    </w:p>
    <w:p>
      <w:r>
        <w:t>How does antenna height affect the horizontal (azimuthal) radiation pattern of a horizontal dipole HF antenna?</w:t>
      </w:r>
    </w:p>
    <w:p>
      <w:pPr>
        <w:pStyle w:val="List"/>
      </w:pPr>
      <w:r>
        <w:t>A     If the antenna is less than one-half wavelength high, reflected radio waves from the ground significantly distort the pattern</w:t>
      </w:r>
    </w:p>
    <w:p>
      <w:pPr>
        <w:pStyle w:val="List"/>
      </w:pPr>
      <w:r>
        <w:t>B     If the antenna is less than one-half wavelength high, radiation off the ends of the wire is eliminated</w:t>
      </w:r>
    </w:p>
    <w:p>
      <w:pPr>
        <w:pStyle w:val="List"/>
      </w:pPr>
      <w:r>
        <w:t>C     If the antenna is too high, the pattern becomes unpredictable</w:t>
      </w:r>
    </w:p>
    <w:p>
      <w:pPr>
        <w:pStyle w:val="List"/>
      </w:pPr>
      <w:r>
        <w:t>D     Antenna height has no effect on the pattern</w:t>
      </w:r>
    </w:p>
    <w:p>
      <w:r>
        <w:t>A-007-007-007</w:t>
      </w:r>
      <w:r>
        <w:rPr>
          <w:b/>
        </w:rPr>
        <w:t xml:space="preserve">        (C)</w:t>
      </w:r>
    </w:p>
    <w:p>
      <w:r>
        <w:t>For long distance propagation, the vertical radiation angle of the energy from the antenna should be:</w:t>
      </w:r>
    </w:p>
    <w:p>
      <w:pPr>
        <w:pStyle w:val="List"/>
      </w:pPr>
      <w:r>
        <w:t>A     more than 45 degrees but less than 90 degrees</w:t>
      </w:r>
    </w:p>
    <w:p>
      <w:pPr>
        <w:pStyle w:val="List"/>
      </w:pPr>
      <w:r>
        <w:t>B     90 degrees</w:t>
      </w:r>
    </w:p>
    <w:p>
      <w:pPr>
        <w:pStyle w:val="List"/>
      </w:pPr>
      <w:r>
        <w:t>C     less than 30 degrees</w:t>
      </w:r>
    </w:p>
    <w:p>
      <w:pPr>
        <w:pStyle w:val="List"/>
      </w:pPr>
      <w:r>
        <w:t>D     more than 30 degrees but less than 45 degrees</w:t>
      </w:r>
    </w:p>
    <w:p>
      <w:r>
        <w:t>A-007-007-008</w:t>
      </w:r>
      <w:r>
        <w:rPr>
          <w:b/>
        </w:rPr>
        <w:t xml:space="preserve">        (A)</w:t>
      </w:r>
    </w:p>
    <w:p>
      <w:r>
        <w:t>Greater distance can be covered with multiple-hop transmissions by decreasing the:</w:t>
      </w:r>
    </w:p>
    <w:p>
      <w:pPr>
        <w:pStyle w:val="List"/>
      </w:pPr>
      <w:r>
        <w:t>A     vertical radiation angle of the antenna</w:t>
      </w:r>
    </w:p>
    <w:p>
      <w:pPr>
        <w:pStyle w:val="List"/>
      </w:pPr>
      <w:r>
        <w:t>B     length of the antenna</w:t>
      </w:r>
    </w:p>
    <w:p>
      <w:pPr>
        <w:pStyle w:val="List"/>
      </w:pPr>
      <w:r>
        <w:t>C     main height of the antenna</w:t>
      </w:r>
    </w:p>
    <w:p>
      <w:pPr>
        <w:pStyle w:val="List"/>
      </w:pPr>
      <w:r>
        <w:t>D     power applied to the antenna</w:t>
      </w:r>
    </w:p>
    <w:p>
      <w:r>
        <w:t>A-007-007-009</w:t>
      </w:r>
      <w:r>
        <w:rPr>
          <w:b/>
        </w:rPr>
        <w:t xml:space="preserve">        (B)</w:t>
      </w:r>
    </w:p>
    <w:p>
      <w:r>
        <w:t>The impedance at the centre of a dipole antenna more than 3 wavelengths above ground would be nearest to:</w:t>
      </w:r>
    </w:p>
    <w:p>
      <w:pPr>
        <w:pStyle w:val="List"/>
      </w:pPr>
      <w:r>
        <w:t>A     600 ohms</w:t>
      </w:r>
    </w:p>
    <w:p>
      <w:pPr>
        <w:pStyle w:val="List"/>
      </w:pPr>
      <w:r>
        <w:t>B     75 ohms</w:t>
      </w:r>
    </w:p>
    <w:p>
      <w:pPr>
        <w:pStyle w:val="List"/>
      </w:pPr>
      <w:r>
        <w:t>C     300 ohms</w:t>
      </w:r>
    </w:p>
    <w:p>
      <w:pPr>
        <w:pStyle w:val="List"/>
      </w:pPr>
      <w:r>
        <w:t>D     25 ohms</w:t>
      </w:r>
    </w:p>
    <w:p>
      <w:r>
        <w:t>A-007-007-010</w:t>
      </w:r>
      <w:r>
        <w:rPr>
          <w:b/>
        </w:rPr>
        <w:t xml:space="preserve">        (A)</w:t>
      </w:r>
    </w:p>
    <w:p>
      <w:r>
        <w:t>Why can a horizontal antenna closer to ground be advantageous for close range communications on lower HF bands?</w:t>
      </w:r>
    </w:p>
    <w:p>
      <w:pPr>
        <w:pStyle w:val="List"/>
      </w:pPr>
      <w:r>
        <w:t>A     The ground tends to act as a reflector</w:t>
      </w:r>
    </w:p>
    <w:p>
      <w:pPr>
        <w:pStyle w:val="List"/>
      </w:pPr>
      <w:r>
        <w:t>B     The radiation resistance is higher</w:t>
      </w:r>
    </w:p>
    <w:p>
      <w:pPr>
        <w:pStyle w:val="List"/>
      </w:pPr>
      <w:r>
        <w:t>C     Low radiation angle for closer distances</w:t>
      </w:r>
    </w:p>
    <w:p>
      <w:pPr>
        <w:pStyle w:val="List"/>
      </w:pPr>
      <w:r>
        <w:t>D     Lower antenna noise temperature</w:t>
      </w:r>
    </w:p>
    <w:p>
      <w:r>
        <w:t>A-007-007-011</w:t>
      </w:r>
      <w:r>
        <w:rPr>
          <w:b/>
        </w:rPr>
        <w:t xml:space="preserve">        (D)</w:t>
      </w:r>
    </w:p>
    <w:p>
      <w:r>
        <w:t>Which antenna system and operating frequency are most suitable for Near Vertical Incidence (NVIS) communications?</w:t>
      </w:r>
    </w:p>
    <w:p>
      <w:pPr>
        <w:pStyle w:val="List"/>
      </w:pPr>
      <w:r>
        <w:t>A     A vertical antenna and a frequency below the maximum usable frequency</w:t>
      </w:r>
    </w:p>
    <w:p>
      <w:pPr>
        <w:pStyle w:val="List"/>
      </w:pPr>
      <w:r>
        <w:t>B     A horizontal antenna at a height of half a wavelength and an operating frequency at the optimum working frequency</w:t>
      </w:r>
    </w:p>
    <w:p>
      <w:pPr>
        <w:pStyle w:val="List"/>
      </w:pPr>
      <w:r>
        <w:t>C     A vertical antenna and a frequency above the lowest usable frequency</w:t>
      </w:r>
    </w:p>
    <w:p>
      <w:pPr>
        <w:pStyle w:val="List"/>
      </w:pPr>
      <w:r>
        <w:t>D     A horizontal antenna less than 1/4 wavelength above ground and a frequency below the current critical frequency</w:t>
      </w:r>
    </w:p>
    <w:p>
      <w:r>
        <w:rPr>
          <w:b/>
        </w:rPr>
        <w:t>7.8 Antenna Radiation Patterns</w:t>
      </w:r>
    </w:p>
    <w:p>
      <w:r>
        <w:t>A-007-008-001</w:t>
      </w:r>
      <w:r>
        <w:rPr>
          <w:b/>
        </w:rPr>
        <w:t xml:space="preserve">        (C)</w:t>
      </w:r>
    </w:p>
    <w:p>
      <w:r>
        <w:t>What is meant by the radiation resistance of an antenna?</w:t>
      </w:r>
    </w:p>
    <w:p>
      <w:pPr>
        <w:pStyle w:val="List"/>
      </w:pPr>
      <w:r>
        <w:t>A     The resistance in the atmosphere that an antenna must overcome to be able to radiate a signal</w:t>
      </w:r>
    </w:p>
    <w:p>
      <w:pPr>
        <w:pStyle w:val="List"/>
      </w:pPr>
      <w:r>
        <w:t>B     The combined losses of the antenna elements and transmission line</w:t>
      </w:r>
    </w:p>
    <w:p>
      <w:pPr>
        <w:pStyle w:val="List"/>
      </w:pPr>
      <w:r>
        <w:t>C     The equivalent resistance that would dissipate the same amount of power as that radiated from an antenna</w:t>
      </w:r>
    </w:p>
    <w:p>
      <w:pPr>
        <w:pStyle w:val="List"/>
      </w:pPr>
      <w:r>
        <w:t>D     The specific impedance of an antenna</w:t>
      </w:r>
    </w:p>
    <w:p>
      <w:r>
        <w:t>A-007-008-002</w:t>
      </w:r>
      <w:r>
        <w:rPr>
          <w:b/>
        </w:rPr>
        <w:t xml:space="preserve">        (B)</w:t>
      </w:r>
    </w:p>
    <w:p>
      <w:r>
        <w:t>Why would one need to know the radiation resistance of an antenna?</w:t>
      </w:r>
    </w:p>
    <w:p>
      <w:pPr>
        <w:pStyle w:val="List"/>
      </w:pPr>
      <w:r>
        <w:t>A     To calculate the front-to-back ratio of the antenna</w:t>
      </w:r>
    </w:p>
    <w:p>
      <w:pPr>
        <w:pStyle w:val="List"/>
      </w:pPr>
      <w:r>
        <w:t>B     To match impedances for maximum power transfer</w:t>
      </w:r>
    </w:p>
    <w:p>
      <w:pPr>
        <w:pStyle w:val="List"/>
      </w:pPr>
      <w:r>
        <w:t>C     To measure the near-field radiation density from a transmitting antenna</w:t>
      </w:r>
    </w:p>
    <w:p>
      <w:pPr>
        <w:pStyle w:val="List"/>
      </w:pPr>
      <w:r>
        <w:t>D     To calculate the front-to-side ratio of the antenna</w:t>
      </w:r>
    </w:p>
    <w:p>
      <w:r>
        <w:t>A-007-008-003</w:t>
      </w:r>
      <w:r>
        <w:rPr>
          <w:b/>
        </w:rPr>
        <w:t xml:space="preserve">        (C)</w:t>
      </w:r>
    </w:p>
    <w:p>
      <w:r>
        <w:t>What factors determine the radiation resistance of an antenna?</w:t>
      </w:r>
    </w:p>
    <w:p>
      <w:pPr>
        <w:pStyle w:val="List"/>
      </w:pPr>
      <w:r>
        <w:t>A     It is a physical constant and is the same for all antennas</w:t>
      </w:r>
    </w:p>
    <w:p>
      <w:pPr>
        <w:pStyle w:val="List"/>
      </w:pPr>
      <w:r>
        <w:t>B     Sunspot activity and time of day</w:t>
      </w:r>
    </w:p>
    <w:p>
      <w:pPr>
        <w:pStyle w:val="List"/>
      </w:pPr>
      <w:r>
        <w:t>C     Antenna location with respect to nearby objects and the conductors length/diameter ratio</w:t>
      </w:r>
    </w:p>
    <w:p>
      <w:pPr>
        <w:pStyle w:val="List"/>
      </w:pPr>
      <w:r>
        <w:t>D     Transmission line length and antenna height</w:t>
      </w:r>
    </w:p>
    <w:p>
      <w:r>
        <w:t>A-007-008-004</w:t>
      </w:r>
      <w:r>
        <w:rPr>
          <w:b/>
        </w:rPr>
        <w:t xml:space="preserve">        (D)</w:t>
      </w:r>
    </w:p>
    <w:p>
      <w:r>
        <w:t>What is the term for the ratio of the radiation resistance of an antenna to the total resistance of the system?</w:t>
      </w:r>
    </w:p>
    <w:p>
      <w:pPr>
        <w:pStyle w:val="List"/>
      </w:pPr>
      <w:r>
        <w:t>A     Radiation conversion loss</w:t>
      </w:r>
    </w:p>
    <w:p>
      <w:pPr>
        <w:pStyle w:val="List"/>
      </w:pPr>
      <w:r>
        <w:t>B     Beamwidth</w:t>
      </w:r>
    </w:p>
    <w:p>
      <w:pPr>
        <w:pStyle w:val="List"/>
      </w:pPr>
      <w:r>
        <w:t>C     Effective Radiated Power</w:t>
      </w:r>
    </w:p>
    <w:p>
      <w:pPr>
        <w:pStyle w:val="List"/>
      </w:pPr>
      <w:r>
        <w:t>D     Antenna efficiency</w:t>
      </w:r>
    </w:p>
    <w:p>
      <w:r>
        <w:t>A-007-008-005</w:t>
      </w:r>
      <w:r>
        <w:rPr>
          <w:b/>
        </w:rPr>
        <w:t xml:space="preserve">        (B)</w:t>
      </w:r>
    </w:p>
    <w:p>
      <w:r>
        <w:t>What is included in the total resistance of an antenna system?</w:t>
      </w:r>
    </w:p>
    <w:p>
      <w:pPr>
        <w:pStyle w:val="List"/>
      </w:pPr>
      <w:r>
        <w:t>A     Radiation resistance plus space impedance</w:t>
      </w:r>
    </w:p>
    <w:p>
      <w:pPr>
        <w:pStyle w:val="List"/>
      </w:pPr>
      <w:r>
        <w:t>B     Radiation resistance plus ohmic resistance</w:t>
      </w:r>
    </w:p>
    <w:p>
      <w:pPr>
        <w:pStyle w:val="List"/>
      </w:pPr>
      <w:r>
        <w:t>C     Transmission line resistance plus radiation resistance</w:t>
      </w:r>
    </w:p>
    <w:p>
      <w:pPr>
        <w:pStyle w:val="List"/>
      </w:pPr>
      <w:r>
        <w:t>D     Radiation resistance plus transmission resistance</w:t>
      </w:r>
    </w:p>
    <w:p>
      <w:r>
        <w:t>A-007-008-006</w:t>
      </w:r>
      <w:r>
        <w:rPr>
          <w:b/>
        </w:rPr>
        <w:t xml:space="preserve">        (A)</w:t>
      </w:r>
    </w:p>
    <w:p>
      <w:r>
        <w:t>How can the approximate beamwidth of a beam antenna be determined?</w:t>
      </w:r>
    </w:p>
    <w:p>
      <w:pPr>
        <w:pStyle w:val="List"/>
      </w:pPr>
      <w:r>
        <w:t>A     Note the two points where the signal strength is down 3 dB from the maximum signal point and compute the angular difference</w:t>
      </w:r>
    </w:p>
    <w:p>
      <w:pPr>
        <w:pStyle w:val="List"/>
      </w:pPr>
      <w:r>
        <w:t>B     Measure the ratio of the signal strengths of the radiated power lobes from the front and rear of the antenna</w:t>
      </w:r>
    </w:p>
    <w:p>
      <w:pPr>
        <w:pStyle w:val="List"/>
      </w:pPr>
      <w:r>
        <w:t>C     Measure the ratio of the signal strengths of the radiated power lobes from the front and side of the antenna</w:t>
      </w:r>
    </w:p>
    <w:p>
      <w:pPr>
        <w:pStyle w:val="List"/>
      </w:pPr>
      <w:r>
        <w:t>D     Draw two imaginary lines through the ends of the elements and measure the angle between the lines</w:t>
      </w:r>
    </w:p>
    <w:p>
      <w:r>
        <w:t>A-007-008-007</w:t>
      </w:r>
      <w:r>
        <w:rPr>
          <w:b/>
        </w:rPr>
        <w:t xml:space="preserve">        (A)</w:t>
      </w:r>
    </w:p>
    <w:p>
      <w:r>
        <w:t>How is antenna percent efficiency calculated?</w:t>
      </w:r>
    </w:p>
    <w:p>
      <w:pPr>
        <w:pStyle w:val="List"/>
      </w:pPr>
      <w:r>
        <w:t>A     (radiation resistance / total resistance) x 100</w:t>
      </w:r>
    </w:p>
    <w:p>
      <w:pPr>
        <w:pStyle w:val="List"/>
      </w:pPr>
      <w:r>
        <w:t>B     (total resistance / radiation resistance) x 100</w:t>
      </w:r>
    </w:p>
    <w:p>
      <w:pPr>
        <w:pStyle w:val="List"/>
      </w:pPr>
      <w:r>
        <w:t>C     (effective radiated power / transmitter output) x 100</w:t>
      </w:r>
    </w:p>
    <w:p>
      <w:pPr>
        <w:pStyle w:val="List"/>
      </w:pPr>
      <w:r>
        <w:t>D     (radiation resistance / transmission resistance) x 100</w:t>
      </w:r>
    </w:p>
    <w:p>
      <w:r>
        <w:t>A-007-008-008</w:t>
      </w:r>
      <w:r>
        <w:rPr>
          <w:b/>
        </w:rPr>
        <w:t xml:space="preserve">        (D)</w:t>
      </w:r>
    </w:p>
    <w:p>
      <w:r>
        <w:t>What is the term used for an equivalent resistance which would dissipate the same amount of energy as that radiated from an antenna?</w:t>
      </w:r>
    </w:p>
    <w:p>
      <w:pPr>
        <w:pStyle w:val="List"/>
      </w:pPr>
      <w:r>
        <w:t>A     Antenna resistance</w:t>
      </w:r>
    </w:p>
    <w:p>
      <w:pPr>
        <w:pStyle w:val="List"/>
      </w:pPr>
      <w:r>
        <w:t>B     K factor</w:t>
      </w:r>
    </w:p>
    <w:p>
      <w:pPr>
        <w:pStyle w:val="List"/>
      </w:pPr>
      <w:r>
        <w:t>C     j factor</w:t>
      </w:r>
    </w:p>
    <w:p>
      <w:pPr>
        <w:pStyle w:val="List"/>
      </w:pPr>
      <w:r>
        <w:t>D     Radiation resistance</w:t>
      </w:r>
    </w:p>
    <w:p>
      <w:r>
        <w:t>A-007-008-009</w:t>
      </w:r>
      <w:r>
        <w:rPr>
          <w:b/>
        </w:rPr>
        <w:t xml:space="preserve">        (C)</w:t>
      </w:r>
    </w:p>
    <w:p>
      <w:r>
        <w:t>Antenna beamwidth is the angular distance between:</w:t>
      </w:r>
    </w:p>
    <w:p>
      <w:pPr>
        <w:pStyle w:val="List"/>
      </w:pPr>
      <w:r>
        <w:t>A     the 3 dB power points on the first minor lobe</w:t>
      </w:r>
    </w:p>
    <w:p>
      <w:pPr>
        <w:pStyle w:val="List"/>
      </w:pPr>
      <w:r>
        <w:t>B     the maximum lobe spread points on the major lobe</w:t>
      </w:r>
    </w:p>
    <w:p>
      <w:pPr>
        <w:pStyle w:val="List"/>
      </w:pPr>
      <w:r>
        <w:t>C     the points on the major lobe at the half-power points</w:t>
      </w:r>
    </w:p>
    <w:p>
      <w:pPr>
        <w:pStyle w:val="List"/>
      </w:pPr>
      <w:r>
        <w:t>D     the 6 dB power points on the major lobe</w:t>
      </w:r>
    </w:p>
    <w:p>
      <w:r>
        <w:t>A-007-008-010</w:t>
      </w:r>
      <w:r>
        <w:rPr>
          <w:b/>
        </w:rPr>
        <w:t xml:space="preserve">        (B)</w:t>
      </w:r>
    </w:p>
    <w:p>
      <w:r>
        <w:t>If the ohmic resistance of a half-wave dipole is 2 ohms, and the radiation resistance is 72 ohms, what is the antenna efficiency?</w:t>
      </w:r>
    </w:p>
    <w:p>
      <w:pPr>
        <w:pStyle w:val="List"/>
      </w:pPr>
      <w:r>
        <w:t>A     72%</w:t>
      </w:r>
    </w:p>
    <w:p>
      <w:pPr>
        <w:pStyle w:val="List"/>
      </w:pPr>
      <w:r>
        <w:t>B     97.3%</w:t>
      </w:r>
    </w:p>
    <w:p>
      <w:pPr>
        <w:pStyle w:val="List"/>
      </w:pPr>
      <w:r>
        <w:t>C     100%</w:t>
      </w:r>
    </w:p>
    <w:p>
      <w:pPr>
        <w:pStyle w:val="List"/>
      </w:pPr>
      <w:r>
        <w:t>D     74%</w:t>
      </w:r>
    </w:p>
    <w:p>
      <w:r>
        <w:t>A-007-008-011</w:t>
      </w:r>
      <w:r>
        <w:rPr>
          <w:b/>
        </w:rPr>
        <w:t xml:space="preserve">        (B)</w:t>
      </w:r>
    </w:p>
    <w:p>
      <w:r>
        <w:t>If the ohmic resistance of a miniloop antenna is 2 milliohms and the radiation resistance is 50 milliohms, what is the antenna efficiency?</w:t>
      </w:r>
    </w:p>
    <w:p>
      <w:pPr>
        <w:pStyle w:val="List"/>
      </w:pPr>
      <w:r>
        <w:t>A     52%</w:t>
      </w:r>
    </w:p>
    <w:p>
      <w:pPr>
        <w:pStyle w:val="List"/>
      </w:pPr>
      <w:r>
        <w:t>B     96.15%</w:t>
      </w:r>
    </w:p>
    <w:p>
      <w:pPr>
        <w:pStyle w:val="List"/>
      </w:pPr>
      <w:r>
        <w:t>C     50%</w:t>
      </w:r>
    </w:p>
    <w:p>
      <w:pPr>
        <w:pStyle w:val="List"/>
      </w:pPr>
      <w:r>
        <w:t>D     25%</w:t>
      </w:r>
    </w:p>
    <w:p>
      <w:r>
        <w:rPr>
          <w:b/>
        </w:rPr>
        <w:t>7.9 Waveguides</w:t>
      </w:r>
    </w:p>
    <w:p>
      <w:r>
        <w:t>A-007-009-001</w:t>
      </w:r>
      <w:r>
        <w:rPr>
          <w:b/>
        </w:rPr>
        <w:t xml:space="preserve">        (C)</w:t>
      </w:r>
    </w:p>
    <w:p>
      <w:r>
        <w:t>Waveguide is typically used:</w:t>
      </w:r>
    </w:p>
    <w:p>
      <w:pPr>
        <w:pStyle w:val="List"/>
      </w:pPr>
      <w:r>
        <w:t>A     at frequencies below 1500 MHz</w:t>
      </w:r>
    </w:p>
    <w:p>
      <w:pPr>
        <w:pStyle w:val="List"/>
      </w:pPr>
      <w:r>
        <w:t>B     at frequencies below 150 MHz</w:t>
      </w:r>
    </w:p>
    <w:p>
      <w:pPr>
        <w:pStyle w:val="List"/>
      </w:pPr>
      <w:r>
        <w:t>C     at frequencies above 3000 MHz</w:t>
      </w:r>
    </w:p>
    <w:p>
      <w:pPr>
        <w:pStyle w:val="List"/>
      </w:pPr>
      <w:r>
        <w:t>D     at frequencies above 2 MHz</w:t>
      </w:r>
    </w:p>
    <w:p>
      <w:r>
        <w:t>A-007-009-002</w:t>
      </w:r>
      <w:r>
        <w:rPr>
          <w:b/>
        </w:rPr>
        <w:t xml:space="preserve">        (C)</w:t>
      </w:r>
    </w:p>
    <w:p>
      <w:r>
        <w:t>Which of the following is not correct? Waveguide is an efficient transmission medium because it features:</w:t>
      </w:r>
    </w:p>
    <w:p>
      <w:pPr>
        <w:pStyle w:val="List"/>
      </w:pPr>
      <w:r>
        <w:t>A     low dielectric loss</w:t>
      </w:r>
    </w:p>
    <w:p>
      <w:pPr>
        <w:pStyle w:val="List"/>
      </w:pPr>
      <w:r>
        <w:t>B     low copper loss</w:t>
      </w:r>
    </w:p>
    <w:p>
      <w:pPr>
        <w:pStyle w:val="List"/>
      </w:pPr>
      <w:r>
        <w:t>C     low hysteresis loss</w:t>
      </w:r>
    </w:p>
    <w:p>
      <w:pPr>
        <w:pStyle w:val="List"/>
      </w:pPr>
      <w:r>
        <w:t>D     low radiation loss</w:t>
      </w:r>
    </w:p>
    <w:p>
      <w:r>
        <w:t>A-007-009-003</w:t>
      </w:r>
      <w:r>
        <w:rPr>
          <w:b/>
        </w:rPr>
        <w:t xml:space="preserve">        (D)</w:t>
      </w:r>
    </w:p>
    <w:p>
      <w:r>
        <w:t>Which of the following is an advantage of waveguide as a transmission line?</w:t>
      </w:r>
    </w:p>
    <w:p>
      <w:pPr>
        <w:pStyle w:val="List"/>
      </w:pPr>
      <w:r>
        <w:t>A     Heavy and difficult to install</w:t>
      </w:r>
    </w:p>
    <w:p>
      <w:pPr>
        <w:pStyle w:val="List"/>
      </w:pPr>
      <w:r>
        <w:t>B     Expensive</w:t>
      </w:r>
    </w:p>
    <w:p>
      <w:pPr>
        <w:pStyle w:val="List"/>
      </w:pPr>
      <w:r>
        <w:t>C     Frequency sensitive based on dimensions</w:t>
      </w:r>
    </w:p>
    <w:p>
      <w:pPr>
        <w:pStyle w:val="List"/>
      </w:pPr>
      <w:r>
        <w:t>D     Low loss</w:t>
      </w:r>
    </w:p>
    <w:p>
      <w:r>
        <w:t>A-007-009-004</w:t>
      </w:r>
      <w:r>
        <w:rPr>
          <w:b/>
        </w:rPr>
        <w:t xml:space="preserve">        (C)</w:t>
      </w:r>
    </w:p>
    <w:p>
      <w:r>
        <w:t>For rectangular waveguide to transfer energy, the cross-section should be at least:</w:t>
      </w:r>
    </w:p>
    <w:p>
      <w:pPr>
        <w:pStyle w:val="List"/>
      </w:pPr>
      <w:r>
        <w:t>A     three-eighths wavelength</w:t>
      </w:r>
    </w:p>
    <w:p>
      <w:pPr>
        <w:pStyle w:val="List"/>
      </w:pPr>
      <w:r>
        <w:t>B     one-quarter wavelength</w:t>
      </w:r>
    </w:p>
    <w:p>
      <w:pPr>
        <w:pStyle w:val="List"/>
      </w:pPr>
      <w:r>
        <w:t>C     one-half wavelength</w:t>
      </w:r>
    </w:p>
    <w:p>
      <w:pPr>
        <w:pStyle w:val="List"/>
      </w:pPr>
      <w:r>
        <w:t>D     one-eighth wavelength</w:t>
      </w:r>
    </w:p>
    <w:p>
      <w:r>
        <w:t>A-007-009-005</w:t>
      </w:r>
      <w:r>
        <w:rPr>
          <w:b/>
        </w:rPr>
        <w:t xml:space="preserve">        (D)</w:t>
      </w:r>
    </w:p>
    <w:p>
      <w:r>
        <w:t>Which of the following statements about waveguide IS NOT correct?</w:t>
      </w:r>
    </w:p>
    <w:p>
      <w:pPr>
        <w:pStyle w:val="List"/>
      </w:pPr>
      <w:r>
        <w:t>A     Waveguide has low loss at high frequencies, but high loss below cutoff frequency</w:t>
      </w:r>
    </w:p>
    <w:p>
      <w:pPr>
        <w:pStyle w:val="List"/>
      </w:pPr>
      <w:r>
        <w:t>B     In the transverse magnetic mode, a component of the electric field is in the direction of propagation</w:t>
      </w:r>
    </w:p>
    <w:p>
      <w:pPr>
        <w:pStyle w:val="List"/>
      </w:pPr>
      <w:r>
        <w:t>C     In the transverse electric mode, a component of the magnetic field is in the direction of propagation</w:t>
      </w:r>
    </w:p>
    <w:p>
      <w:pPr>
        <w:pStyle w:val="List"/>
      </w:pPr>
      <w:r>
        <w:t>D     Waveguide has high loss at high frequencies, but low loss below cutoff frequency</w:t>
      </w:r>
    </w:p>
    <w:p>
      <w:r>
        <w:t>A-007-009-006</w:t>
      </w:r>
      <w:r>
        <w:rPr>
          <w:b/>
        </w:rPr>
        <w:t xml:space="preserve">        (D)</w:t>
      </w:r>
    </w:p>
    <w:p>
      <w:r>
        <w:t>Which of the following is a major advantage of waveguide over coaxial cable for use at microwave frequencies?</w:t>
      </w:r>
    </w:p>
    <w:p>
      <w:pPr>
        <w:pStyle w:val="List"/>
      </w:pPr>
      <w:r>
        <w:t>A     Frequency response from 1.8 MHz to 24GHz</w:t>
      </w:r>
    </w:p>
    <w:p>
      <w:pPr>
        <w:pStyle w:val="List"/>
      </w:pPr>
      <w:r>
        <w:t>B     Inexpensive to install</w:t>
      </w:r>
    </w:p>
    <w:p>
      <w:pPr>
        <w:pStyle w:val="List"/>
      </w:pPr>
      <w:r>
        <w:t>C     Easy to install</w:t>
      </w:r>
    </w:p>
    <w:p>
      <w:pPr>
        <w:pStyle w:val="List"/>
      </w:pPr>
      <w:r>
        <w:t>D     Very low losses</w:t>
      </w:r>
    </w:p>
    <w:p>
      <w:r>
        <w:t>A-007-009-007</w:t>
      </w:r>
      <w:r>
        <w:rPr>
          <w:b/>
        </w:rPr>
        <w:t xml:space="preserve">        (D)</w:t>
      </w:r>
    </w:p>
    <w:p>
      <w:r>
        <w:t>What is printed circuit transmission line called?</w:t>
      </w:r>
    </w:p>
    <w:p>
      <w:pPr>
        <w:pStyle w:val="List"/>
      </w:pPr>
      <w:r>
        <w:t>A     Ground plane</w:t>
      </w:r>
    </w:p>
    <w:p>
      <w:pPr>
        <w:pStyle w:val="List"/>
      </w:pPr>
      <w:r>
        <w:t>B     Dielectric substrate</w:t>
      </w:r>
    </w:p>
    <w:p>
      <w:pPr>
        <w:pStyle w:val="List"/>
      </w:pPr>
      <w:r>
        <w:t>C     Dielectric imprinting</w:t>
      </w:r>
    </w:p>
    <w:p>
      <w:pPr>
        <w:pStyle w:val="List"/>
      </w:pPr>
      <w:r>
        <w:t>D     Microstripline</w:t>
      </w:r>
    </w:p>
    <w:p>
      <w:r>
        <w:t>A-007-009-008</w:t>
      </w:r>
      <w:r>
        <w:rPr>
          <w:b/>
        </w:rPr>
        <w:t xml:space="preserve">        (A)</w:t>
      </w:r>
    </w:p>
    <w:p>
      <w:r>
        <w:t>Compared with coaxial cable, microstripline:</w:t>
      </w:r>
    </w:p>
    <w:p>
      <w:pPr>
        <w:pStyle w:val="List"/>
      </w:pPr>
      <w:r>
        <w:t>A     has poorer shielding</w:t>
      </w:r>
    </w:p>
    <w:p>
      <w:pPr>
        <w:pStyle w:val="List"/>
      </w:pPr>
      <w:r>
        <w:t>B     must have much lower characteristic impedance</w:t>
      </w:r>
    </w:p>
    <w:p>
      <w:pPr>
        <w:pStyle w:val="List"/>
      </w:pPr>
      <w:r>
        <w:t>C     has superior shielding</w:t>
      </w:r>
    </w:p>
    <w:p>
      <w:pPr>
        <w:pStyle w:val="List"/>
      </w:pPr>
      <w:r>
        <w:t>D     must have much higher characteristic impedance</w:t>
      </w:r>
    </w:p>
    <w:p>
      <w:r>
        <w:t>A-007-009-009</w:t>
      </w:r>
      <w:r>
        <w:rPr>
          <w:b/>
        </w:rPr>
        <w:t xml:space="preserve">        (B)</w:t>
      </w:r>
    </w:p>
    <w:p>
      <w:r>
        <w:t>A section of waveguide:</w:t>
      </w:r>
    </w:p>
    <w:p>
      <w:pPr>
        <w:pStyle w:val="List"/>
      </w:pPr>
      <w:r>
        <w:t>A     operates like a low-pass filter</w:t>
      </w:r>
    </w:p>
    <w:p>
      <w:pPr>
        <w:pStyle w:val="List"/>
      </w:pPr>
      <w:r>
        <w:t>B     operates like a high-pass filter</w:t>
      </w:r>
    </w:p>
    <w:p>
      <w:pPr>
        <w:pStyle w:val="List"/>
      </w:pPr>
      <w:r>
        <w:t>C     is lightweight and easy to install</w:t>
      </w:r>
    </w:p>
    <w:p>
      <w:pPr>
        <w:pStyle w:val="List"/>
      </w:pPr>
      <w:r>
        <w:t>D     operates like a band-stop filter</w:t>
      </w:r>
    </w:p>
    <w:p>
      <w:r>
        <w:t>A-007-009-010</w:t>
      </w:r>
      <w:r>
        <w:rPr>
          <w:b/>
        </w:rPr>
        <w:t xml:space="preserve">        (B)</w:t>
      </w:r>
    </w:p>
    <w:p>
      <w:r>
        <w:t>Stripline is a:</w:t>
      </w:r>
    </w:p>
    <w:p>
      <w:pPr>
        <w:pStyle w:val="List"/>
      </w:pPr>
      <w:r>
        <w:t>A     family of fluids for removing coatings from small parts</w:t>
      </w:r>
    </w:p>
    <w:p>
      <w:pPr>
        <w:pStyle w:val="List"/>
      </w:pPr>
      <w:r>
        <w:t>B     printed circuit transmission line</w:t>
      </w:r>
    </w:p>
    <w:p>
      <w:pPr>
        <w:pStyle w:val="List"/>
      </w:pPr>
      <w:r>
        <w:t>C     small semiconductor family</w:t>
      </w:r>
    </w:p>
    <w:p>
      <w:pPr>
        <w:pStyle w:val="List"/>
      </w:pPr>
      <w:r>
        <w:t>D     high power microwave antenna</w:t>
      </w:r>
    </w:p>
    <w:p>
      <w:r>
        <w:t>A-007-009-011</w:t>
      </w:r>
      <w:r>
        <w:rPr>
          <w:b/>
        </w:rPr>
        <w:t xml:space="preserve">        (A)</w:t>
      </w:r>
    </w:p>
    <w:p>
      <w:r>
        <w:t>What precautions should you take before beginning repairs on a microwave feed horn or waveguide?</w:t>
      </w:r>
    </w:p>
    <w:p>
      <w:pPr>
        <w:pStyle w:val="List"/>
      </w:pPr>
      <w:r>
        <w:t>A     Be sure the transmitter is turned off and the power source is disconnected</w:t>
      </w:r>
    </w:p>
    <w:p>
      <w:pPr>
        <w:pStyle w:val="List"/>
      </w:pPr>
      <w:r>
        <w:t>B     Be sure to wear tight-fitting clothes and gloves to protect your body and hands from sharp edges</w:t>
      </w:r>
    </w:p>
    <w:p>
      <w:pPr>
        <w:pStyle w:val="List"/>
      </w:pPr>
      <w:r>
        <w:t>C     Be sure propagation conditions are unfavourable for tropospheric ducting</w:t>
      </w:r>
    </w:p>
    <w:p>
      <w:pPr>
        <w:pStyle w:val="List"/>
      </w:pPr>
      <w:r>
        <w:t>D     Be sure the weather is dry and sunny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